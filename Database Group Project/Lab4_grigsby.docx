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6AB" w:rsidRDefault="006156AB">
      <w:bookmarkStart w:id="0" w:name="_GoBack"/>
      <w:bookmarkEnd w:id="0"/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0;width:559.75pt;height:19.05pt;z-index:251659264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19890522"/>
        <w:placeholder>
          <w:docPart w:val="99918B36EB154DD5A43550AE8F71349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Shelly Martin</w:t>
      </w:r>
    </w:p>
    <w:p w:rsidR="006156AB" w:rsidRDefault="006156AB" w:rsidP="00E21784">
      <w:pPr>
        <w:rPr>
          <w:noProof/>
        </w:rPr>
      </w:pPr>
      <w:r>
        <w:rPr>
          <w:noProof/>
        </w:rPr>
        <w:t>123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Shelly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Massage</w:t>
      </w:r>
    </w:p>
    <w:p w:rsidR="006156AB" w:rsidRDefault="006156AB" w:rsidP="00E21784">
      <w:r>
        <w:t>Item Value: $</w:t>
      </w:r>
      <w:r>
        <w:rPr>
          <w:noProof/>
        </w:rPr>
        <w:t>50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0;margin-top:0;width:559.75pt;height:19.05pt;z-index:251661312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849402159"/>
        <w:placeholder>
          <w:docPart w:val="B32BDA6647BF43A99B1E2199465D1D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Kelly Kripton</w:t>
      </w:r>
    </w:p>
    <w:p w:rsidR="006156AB" w:rsidRDefault="006156AB" w:rsidP="00E21784">
      <w:pPr>
        <w:rPr>
          <w:noProof/>
        </w:rPr>
      </w:pPr>
      <w:r>
        <w:rPr>
          <w:noProof/>
        </w:rPr>
        <w:t>456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Kelly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Football Tickets</w:t>
      </w:r>
    </w:p>
    <w:p w:rsidR="006156AB" w:rsidRDefault="006156AB" w:rsidP="00E21784">
      <w:r>
        <w:t>Item Value: $</w:t>
      </w:r>
      <w:r>
        <w:rPr>
          <w:noProof/>
        </w:rPr>
        <w:t>75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13"/>
          <w:footerReference w:type="default" r:id="rId14"/>
          <w:footerReference w:type="first" r:id="rId15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0;margin-top:0;width:559.75pt;height:19.05pt;z-index:25166336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b/lrAIAAKg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EXhv+WsAgAAqA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2069865039"/>
        <w:placeholder>
          <w:docPart w:val="4CAD10E2D87A45F794FE99A4FE3117F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Kim Jansen</w:t>
      </w:r>
    </w:p>
    <w:p w:rsidR="006156AB" w:rsidRDefault="006156AB" w:rsidP="00E21784">
      <w:pPr>
        <w:rPr>
          <w:noProof/>
        </w:rPr>
      </w:pPr>
      <w:r>
        <w:rPr>
          <w:noProof/>
        </w:rPr>
        <w:t>678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Kim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Golf Clubs</w:t>
      </w:r>
    </w:p>
    <w:p w:rsidR="006156AB" w:rsidRDefault="006156AB" w:rsidP="00E21784">
      <w:r>
        <w:t>Item Value: $</w:t>
      </w:r>
      <w:r>
        <w:rPr>
          <w:noProof/>
        </w:rPr>
        <w:t>200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4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16"/>
          <w:footerReference w:type="default" r:id="rId17"/>
          <w:footerReference w:type="first" r:id="rId18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0;margin-top:0;width:559.75pt;height:19.05pt;z-index:251665408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DU4rAIAAKg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PrANTisAgAAqA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910971009"/>
        <w:placeholder>
          <w:docPart w:val="740F73292BDA4CC8BE946633F7B0A1D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Donna Reed</w:t>
      </w:r>
    </w:p>
    <w:p w:rsidR="006156AB" w:rsidRDefault="006156AB" w:rsidP="00E21784">
      <w:pPr>
        <w:rPr>
          <w:noProof/>
        </w:rPr>
      </w:pPr>
      <w:r>
        <w:rPr>
          <w:noProof/>
        </w:rPr>
        <w:t>901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Donna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Hotel Accommodations</w:t>
      </w:r>
    </w:p>
    <w:p w:rsidR="006156AB" w:rsidRDefault="006156AB" w:rsidP="00E21784">
      <w:r>
        <w:t>Item Value: $</w:t>
      </w:r>
      <w:r>
        <w:rPr>
          <w:noProof/>
        </w:rPr>
        <w:t>100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5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19"/>
          <w:footerReference w:type="default" r:id="rId20"/>
          <w:footerReference w:type="first" r:id="rId21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4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0;margin-top:0;width:559.75pt;height:19.05pt;z-index:251667456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KklgqCsAgAAqA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591850581"/>
        <w:placeholder>
          <w:docPart w:val="C704971F92D4422FA26DB555C19D7DE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Huong Pham</w:t>
      </w:r>
    </w:p>
    <w:p w:rsidR="006156AB" w:rsidRDefault="006156AB" w:rsidP="00E21784">
      <w:pPr>
        <w:rPr>
          <w:noProof/>
        </w:rPr>
      </w:pPr>
      <w:r>
        <w:rPr>
          <w:noProof/>
        </w:rPr>
        <w:t>P.O. Box ABC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Huong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Restaurant Gift Certificate</w:t>
      </w:r>
    </w:p>
    <w:p w:rsidR="006156AB" w:rsidRDefault="006156AB" w:rsidP="00E21784">
      <w:r>
        <w:t>Item Value: $</w:t>
      </w:r>
      <w:r>
        <w:rPr>
          <w:noProof/>
        </w:rPr>
        <w:t>60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1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22"/>
          <w:footerReference w:type="default" r:id="rId23"/>
          <w:footerReference w:type="first" r:id="rId24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5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0;margin-top:0;width:559.75pt;height:19.05pt;z-index:251669504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h9rAIAAKg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BYECH2sAgAAqA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1581601633"/>
        <w:placeholder>
          <w:docPart w:val="6057082217F9483DBD70CB1F2FCAC17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George Martin</w:t>
      </w:r>
    </w:p>
    <w:p w:rsidR="006156AB" w:rsidRDefault="006156AB" w:rsidP="00E21784">
      <w:pPr>
        <w:rPr>
          <w:noProof/>
        </w:rPr>
      </w:pPr>
      <w:r>
        <w:rPr>
          <w:noProof/>
        </w:rPr>
        <w:t>555 Kaminini Street</w:t>
      </w:r>
    </w:p>
    <w:p w:rsidR="006156AB" w:rsidRDefault="006156AB" w:rsidP="00E21784">
      <w:r>
        <w:rPr>
          <w:noProof/>
        </w:rPr>
        <w:t>Pittsurgh, PA 15697</w:t>
      </w:r>
    </w:p>
    <w:p w:rsidR="006156AB" w:rsidRDefault="006156AB" w:rsidP="00E21784">
      <w:r>
        <w:t xml:space="preserve">Dear </w:t>
      </w:r>
      <w:r>
        <w:rPr>
          <w:noProof/>
        </w:rPr>
        <w:t>George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Car Wash Card</w:t>
      </w:r>
    </w:p>
    <w:p w:rsidR="006156AB" w:rsidRDefault="006156AB" w:rsidP="00E21784">
      <w:r>
        <w:t>Item Value: $</w:t>
      </w:r>
      <w:r>
        <w:rPr>
          <w:noProof/>
        </w:rPr>
        <w:t>50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1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25"/>
          <w:footerReference w:type="default" r:id="rId26"/>
          <w:footerReference w:type="first" r:id="rId27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6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0;margin-top:0;width:559.75pt;height:19.05pt;z-index:251671552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3UlrAIAAKg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DtrdSWsAgAAqA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945654139"/>
        <w:placeholder>
          <w:docPart w:val="DA947177EFEF4D44AEC6A4C1E217B3E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Marion McMahon</w:t>
      </w:r>
    </w:p>
    <w:p w:rsidR="006156AB" w:rsidRDefault="006156AB" w:rsidP="00E21784">
      <w:pPr>
        <w:rPr>
          <w:noProof/>
        </w:rPr>
      </w:pPr>
      <w:r>
        <w:rPr>
          <w:noProof/>
        </w:rPr>
        <w:t>2216 Catharine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Marion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Automotive Gift Certificate</w:t>
      </w:r>
    </w:p>
    <w:p w:rsidR="006156AB" w:rsidRDefault="006156AB" w:rsidP="00E21784">
      <w:r>
        <w:t>Item Value: $</w:t>
      </w:r>
      <w:r>
        <w:rPr>
          <w:noProof/>
        </w:rPr>
        <w:t>50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28"/>
          <w:footerReference w:type="default" r:id="rId29"/>
          <w:footerReference w:type="first" r:id="rId30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7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0;margin-top:0;width:559.75pt;height:19.05pt;z-index:25167360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/4rAIAAKg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IRK//isAgAAqA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842515839"/>
        <w:placeholder>
          <w:docPart w:val="B4C3C25A0E2F400EBA8FF7AD6064BD0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Catherine McQuaide</w:t>
      </w:r>
    </w:p>
    <w:p w:rsidR="006156AB" w:rsidRDefault="006156AB" w:rsidP="00E21784">
      <w:pPr>
        <w:rPr>
          <w:noProof/>
        </w:rPr>
      </w:pPr>
      <w:r>
        <w:rPr>
          <w:noProof/>
        </w:rPr>
        <w:t>31 Oakmont Circle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Catherine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10 pounds of Fresh Fish</w:t>
      </w:r>
    </w:p>
    <w:p w:rsidR="006156AB" w:rsidRDefault="006156AB" w:rsidP="00E21784">
      <w:r>
        <w:t>Item Value: $</w:t>
      </w:r>
      <w:r>
        <w:rPr>
          <w:noProof/>
        </w:rPr>
        <w:t>100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31"/>
          <w:footerReference w:type="default" r:id="rId32"/>
          <w:footerReference w:type="first" r:id="rId33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8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0;margin-top:0;width:559.75pt;height:19.05pt;z-index:251675648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HGs+SqsAgAAqA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1645430579"/>
        <w:placeholder>
          <w:docPart w:val="DA0AE96758F84447BF36A62752196CE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Christopher Martinez</w:t>
      </w:r>
    </w:p>
    <w:p w:rsidR="006156AB" w:rsidRDefault="006156AB" w:rsidP="00E21784">
      <w:pPr>
        <w:rPr>
          <w:noProof/>
        </w:rPr>
      </w:pPr>
      <w:r>
        <w:rPr>
          <w:noProof/>
        </w:rPr>
        <w:t>15709 Holly Grove Rd.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Christopher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Lei-Making Class</w:t>
      </w:r>
    </w:p>
    <w:p w:rsidR="006156AB" w:rsidRDefault="006156AB" w:rsidP="00E21784">
      <w:r>
        <w:t>Item Value: $</w:t>
      </w:r>
      <w:r>
        <w:rPr>
          <w:noProof/>
        </w:rPr>
        <w:t>25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34"/>
          <w:footerReference w:type="default" r:id="rId35"/>
          <w:footerReference w:type="first" r:id="rId36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9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0;margin-top:0;width:559.75pt;height:19.05pt;z-index:251677696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303543393"/>
        <w:placeholder>
          <w:docPart w:val="CDD2DE9180274B529585D89C75CAD79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G Mican</w:t>
      </w:r>
    </w:p>
    <w:p w:rsidR="006156AB" w:rsidRDefault="006156AB" w:rsidP="00E21784">
      <w:pPr>
        <w:rPr>
          <w:noProof/>
        </w:rPr>
      </w:pPr>
      <w:r>
        <w:rPr>
          <w:noProof/>
        </w:rPr>
        <w:t>3509 Carla Drive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G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Starbucks Gift Card</w:t>
      </w:r>
    </w:p>
    <w:p w:rsidR="006156AB" w:rsidRDefault="006156AB" w:rsidP="00E21784">
      <w:r>
        <w:t>Item Value: $</w:t>
      </w:r>
      <w:r>
        <w:rPr>
          <w:noProof/>
        </w:rPr>
        <w:t>10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37"/>
          <w:footerReference w:type="default" r:id="rId38"/>
          <w:footerReference w:type="first" r:id="rId39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0;margin-top:0;width:559.75pt;height:19.05pt;z-index:251679744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CVHKQNrQIAAKkFAAAOAAAAAAAAAAAA&#10;AAAAAC4CAABkcnMvZTJvRG9jLnhtbFBLAQItABQABgAIAAAAIQBerFSJ2gAAAAUBAAAPAAAAAAAA&#10;AAAAAAAAAAc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452797394"/>
        <w:placeholder>
          <w:docPart w:val="E31E6C9B962943088D3D16D2B5F7F9B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George McFall</w:t>
      </w:r>
    </w:p>
    <w:p w:rsidR="006156AB" w:rsidRDefault="006156AB" w:rsidP="00E21784">
      <w:pPr>
        <w:rPr>
          <w:noProof/>
        </w:rPr>
      </w:pPr>
      <w:r>
        <w:rPr>
          <w:noProof/>
        </w:rPr>
        <w:t>123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George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Movie Tickets + Popcorn</w:t>
      </w:r>
    </w:p>
    <w:p w:rsidR="006156AB" w:rsidRDefault="006156AB" w:rsidP="00E21784">
      <w:r>
        <w:t>Item Value: $</w:t>
      </w:r>
      <w:r>
        <w:rPr>
          <w:noProof/>
        </w:rPr>
        <w:t>20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40"/>
          <w:footerReference w:type="default" r:id="rId41"/>
          <w:footerReference w:type="first" r:id="rId42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0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0;margin-top:0;width:559.75pt;height:19.05pt;z-index:251681792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KBwr/CsAgAAqg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1105840611"/>
        <w:placeholder>
          <w:docPart w:val="3D60CCCD67AF460C99DD17220FECFCD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Kristen Kripton</w:t>
      </w:r>
    </w:p>
    <w:p w:rsidR="006156AB" w:rsidRDefault="006156AB" w:rsidP="00E21784">
      <w:pPr>
        <w:rPr>
          <w:noProof/>
        </w:rPr>
      </w:pPr>
      <w:r>
        <w:rPr>
          <w:noProof/>
        </w:rPr>
        <w:t>456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Kristen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Free Photography Sitting</w:t>
      </w:r>
    </w:p>
    <w:p w:rsidR="006156AB" w:rsidRDefault="006156AB" w:rsidP="00E21784">
      <w:r>
        <w:t>Item Value: $</w:t>
      </w:r>
      <w:r>
        <w:rPr>
          <w:noProof/>
        </w:rPr>
        <w:t>45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4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43"/>
          <w:footerReference w:type="default" r:id="rId44"/>
          <w:footerReference w:type="first" r:id="rId45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0;margin-top:0;width:559.75pt;height:19.05pt;z-index:2516838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NhxrQ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CB/NhxrQIAAKoFAAAOAAAAAAAAAAAA&#10;AAAAAC4CAABkcnMvZTJvRG9jLnhtbFBLAQItABQABgAIAAAAIQBerFSJ2gAAAAUBAAAPAAAAAAAA&#10;AAAAAAAAAAc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1007134544"/>
        <w:placeholder>
          <w:docPart w:val="A312632E49C44C89899C20C22C57A1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Kim Jones</w:t>
      </w:r>
    </w:p>
    <w:p w:rsidR="006156AB" w:rsidRDefault="006156AB" w:rsidP="00E21784">
      <w:pPr>
        <w:rPr>
          <w:noProof/>
        </w:rPr>
      </w:pPr>
      <w:r>
        <w:rPr>
          <w:noProof/>
        </w:rPr>
        <w:t>678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Kim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Fondue Set</w:t>
      </w:r>
    </w:p>
    <w:p w:rsidR="006156AB" w:rsidRDefault="006156AB" w:rsidP="00E21784">
      <w:r>
        <w:t>Item Value: $</w:t>
      </w:r>
      <w:r>
        <w:rPr>
          <w:noProof/>
        </w:rPr>
        <w:t>20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4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46"/>
          <w:footerReference w:type="default" r:id="rId47"/>
          <w:footerReference w:type="first" r:id="rId48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0;margin-top:0;width:559.75pt;height:19.05pt;z-index:251685888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Frrg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101273881"/>
        <w:placeholder>
          <w:docPart w:val="0F56D328F5F441E3BD501499E9BD97D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Dan Reed</w:t>
      </w:r>
    </w:p>
    <w:p w:rsidR="006156AB" w:rsidRDefault="006156AB" w:rsidP="00E21784">
      <w:pPr>
        <w:rPr>
          <w:noProof/>
        </w:rPr>
      </w:pPr>
      <w:r>
        <w:rPr>
          <w:noProof/>
        </w:rPr>
        <w:t>901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Dan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Yoga Class</w:t>
      </w:r>
    </w:p>
    <w:p w:rsidR="006156AB" w:rsidRDefault="006156AB" w:rsidP="00E21784">
      <w:r>
        <w:t>Item Value: $</w:t>
      </w:r>
      <w:r>
        <w:rPr>
          <w:noProof/>
        </w:rPr>
        <w:t>100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4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49"/>
          <w:footerReference w:type="default" r:id="rId50"/>
          <w:footerReference w:type="first" r:id="rId51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0;margin-top:0;width:559.75pt;height:19.05pt;z-index:251687936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tFrA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JoMK0WsAgAAqg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1452213131"/>
        <w:placeholder>
          <w:docPart w:val="EB43850F89834805BB3DE7FEAE856CC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Huong Ngyun</w:t>
      </w:r>
    </w:p>
    <w:p w:rsidR="006156AB" w:rsidRDefault="006156AB" w:rsidP="00E21784">
      <w:pPr>
        <w:rPr>
          <w:noProof/>
        </w:rPr>
      </w:pPr>
      <w:r>
        <w:rPr>
          <w:noProof/>
        </w:rPr>
        <w:t>P.O. Box ABC</w:t>
      </w:r>
    </w:p>
    <w:p w:rsidR="006156AB" w:rsidRDefault="006156AB" w:rsidP="00E21784">
      <w:r>
        <w:rPr>
          <w:noProof/>
        </w:rPr>
        <w:t>Pitsburgh, PA 15697</w:t>
      </w:r>
    </w:p>
    <w:p w:rsidR="006156AB" w:rsidRDefault="006156AB" w:rsidP="00E21784">
      <w:r>
        <w:t xml:space="preserve">Dear </w:t>
      </w:r>
      <w:r>
        <w:rPr>
          <w:noProof/>
        </w:rPr>
        <w:t>Huong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Health Club Initiation Waiver</w:t>
      </w:r>
    </w:p>
    <w:p w:rsidR="006156AB" w:rsidRDefault="006156AB" w:rsidP="00E21784">
      <w:r>
        <w:t>Item Value: $</w:t>
      </w:r>
      <w:r>
        <w:rPr>
          <w:noProof/>
        </w:rPr>
        <w:t>250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3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52"/>
          <w:footerReference w:type="default" r:id="rId53"/>
          <w:footerReference w:type="first" r:id="rId54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0;margin-top:0;width:559.75pt;height:19.05pt;z-index:251689984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Awk/nTrQIAAKoFAAAOAAAAAAAAAAAA&#10;AAAAAC4CAABkcnMvZTJvRG9jLnhtbFBLAQItABQABgAIAAAAIQBerFSJ2gAAAAUBAAAPAAAAAAAA&#10;AAAAAAAAAAc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1437178199"/>
        <w:placeholder>
          <w:docPart w:val="865A1582DAE948B9A2824055272E87F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Robert McMahon</w:t>
      </w:r>
    </w:p>
    <w:p w:rsidR="006156AB" w:rsidRDefault="006156AB" w:rsidP="00E21784">
      <w:pPr>
        <w:rPr>
          <w:noProof/>
        </w:rPr>
      </w:pPr>
      <w:r>
        <w:rPr>
          <w:noProof/>
        </w:rPr>
        <w:t>2216 Catharine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Robert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Web Site Services</w:t>
      </w:r>
    </w:p>
    <w:p w:rsidR="006156AB" w:rsidRDefault="006156AB" w:rsidP="00E21784">
      <w:r>
        <w:t>Item Value: $</w:t>
      </w:r>
      <w:r>
        <w:rPr>
          <w:noProof/>
        </w:rPr>
        <w:t>100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55"/>
          <w:footerReference w:type="default" r:id="rId56"/>
          <w:footerReference w:type="first" r:id="rId57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0;margin-top:0;width:559.75pt;height:19.05pt;z-index:251692032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vYrg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1151791888"/>
        <w:placeholder>
          <w:docPart w:val="37885D68986D4268B60C75331B27EAF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Dennis Boothe</w:t>
      </w:r>
    </w:p>
    <w:p w:rsidR="006156AB" w:rsidRDefault="006156AB" w:rsidP="00E21784">
      <w:pPr>
        <w:rPr>
          <w:noProof/>
        </w:rPr>
      </w:pPr>
      <w:r>
        <w:rPr>
          <w:noProof/>
        </w:rPr>
        <w:t>3646 Seton Hall Way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Dennis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YMCA Swimming Lessons</w:t>
      </w:r>
    </w:p>
    <w:p w:rsidR="006156AB" w:rsidRDefault="006156AB" w:rsidP="00E21784">
      <w:r>
        <w:t>Item Value: $</w:t>
      </w:r>
      <w:r>
        <w:rPr>
          <w:noProof/>
        </w:rPr>
        <w:t>65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4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58"/>
          <w:footerReference w:type="default" r:id="rId59"/>
          <w:footerReference w:type="first" r:id="rId60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6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0;margin-top:0;width:559.75pt;height:19.05pt;z-index:25169408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lLCrQ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D44lLCrQIAAKoFAAAOAAAAAAAAAAAA&#10;AAAAAC4CAABkcnMvZTJvRG9jLnhtbFBLAQItABQABgAIAAAAIQBerFSJ2gAAAAUBAAAPAAAAAAAA&#10;AAAAAAAAAAc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440527715"/>
        <w:placeholder>
          <w:docPart w:val="D1EB1CF130A44B398DE8BDCC457CC69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Emiko Francani</w:t>
      </w:r>
    </w:p>
    <w:p w:rsidR="006156AB" w:rsidRDefault="006156AB" w:rsidP="00E21784">
      <w:pPr>
        <w:rPr>
          <w:noProof/>
        </w:rPr>
      </w:pPr>
      <w:r>
        <w:rPr>
          <w:noProof/>
        </w:rPr>
        <w:t>800 North Street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Emiko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Gift Certificate for Floral Arrangement</w:t>
      </w:r>
    </w:p>
    <w:p w:rsidR="006156AB" w:rsidRDefault="006156AB" w:rsidP="00E21784">
      <w:r>
        <w:t>Item Value: $</w:t>
      </w:r>
      <w:r>
        <w:rPr>
          <w:noProof/>
        </w:rPr>
        <w:t>75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61"/>
          <w:footerReference w:type="default" r:id="rId62"/>
          <w:footerReference w:type="first" r:id="rId63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7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0;margin-top:0;width:559.75pt;height:19.05pt;z-index:251696128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wsrQ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Cs7MwsrQIAAKoFAAAOAAAAAAAAAAAA&#10;AAAAAC4CAABkcnMvZTJvRG9jLnhtbFBLAQItABQABgAIAAAAIQBerFSJ2gAAAAUBAAAPAAAAAAAA&#10;AAAAAAAAAAc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371844923"/>
        <w:placeholder>
          <w:docPart w:val="602AB9EC79BB4074A2625D8CBB2C0AE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Tara Huber</w:t>
      </w:r>
    </w:p>
    <w:p w:rsidR="006156AB" w:rsidRDefault="006156AB" w:rsidP="00E21784">
      <w:pPr>
        <w:rPr>
          <w:noProof/>
        </w:rPr>
      </w:pPr>
      <w:r>
        <w:rPr>
          <w:noProof/>
        </w:rPr>
        <w:t>9507 Sandy Elms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Tara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Laptop Computer</w:t>
      </w:r>
    </w:p>
    <w:p w:rsidR="006156AB" w:rsidRDefault="006156AB" w:rsidP="00E21784">
      <w:r>
        <w:t>Item Value: $</w:t>
      </w:r>
      <w:r>
        <w:rPr>
          <w:noProof/>
        </w:rPr>
        <w:t>1000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64"/>
          <w:footerReference w:type="default" r:id="rId65"/>
          <w:footerReference w:type="first" r:id="rId66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8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0;margin-top:0;width:559.75pt;height:19.05pt;z-index:251698176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A7iJh5rQIAAKoFAAAOAAAAAAAAAAAA&#10;AAAAAC4CAABkcnMvZTJvRG9jLnhtbFBLAQItABQABgAIAAAAIQBerFSJ2gAAAAUBAAAPAAAAAAAA&#10;AAAAAAAAAAc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694271227"/>
        <w:placeholder>
          <w:docPart w:val="05587196FDB24E249B4F0A6CF69F5D4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Benjamin Brown</w:t>
      </w:r>
    </w:p>
    <w:p w:rsidR="006156AB" w:rsidRDefault="006156AB" w:rsidP="00E21784">
      <w:pPr>
        <w:rPr>
          <w:noProof/>
        </w:rPr>
      </w:pPr>
      <w:r>
        <w:rPr>
          <w:noProof/>
        </w:rPr>
        <w:t>143 Sunset Avenue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Benjamin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Digital Camera</w:t>
      </w:r>
    </w:p>
    <w:p w:rsidR="006156AB" w:rsidRDefault="006156AB" w:rsidP="00E21784">
      <w:r>
        <w:t>Item Value: $</w:t>
      </w:r>
      <w:r>
        <w:rPr>
          <w:noProof/>
        </w:rPr>
        <w:t>400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3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67"/>
          <w:footerReference w:type="default" r:id="rId68"/>
          <w:footerReference w:type="first" r:id="rId69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8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0;margin-top:0;width:559.75pt;height:19.05pt;z-index:251700224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2057658095"/>
        <w:placeholder>
          <w:docPart w:val="44F0ADEFE4494FD4ADEE91C44F29330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Robert Hall</w:t>
      </w:r>
    </w:p>
    <w:p w:rsidR="006156AB" w:rsidRDefault="006156AB" w:rsidP="00E21784">
      <w:pPr>
        <w:rPr>
          <w:noProof/>
        </w:rPr>
      </w:pPr>
      <w:r>
        <w:rPr>
          <w:noProof/>
        </w:rPr>
        <w:t>P. O. Box 121802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Robert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Grocery Gift Certificate</w:t>
      </w:r>
    </w:p>
    <w:p w:rsidR="006156AB" w:rsidRDefault="006156AB" w:rsidP="00E21784">
      <w:r>
        <w:t>Item Value: $</w:t>
      </w:r>
      <w:r>
        <w:rPr>
          <w:noProof/>
        </w:rPr>
        <w:t>50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4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70"/>
          <w:footerReference w:type="default" r:id="rId71"/>
          <w:footerReference w:type="first" r:id="rId72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19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0;margin-top:0;width:559.75pt;height:19.05pt;z-index:251702272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BeLsgLrQIAAKoFAAAOAAAAAAAAAAAA&#10;AAAAAC4CAABkcnMvZTJvRG9jLnhtbFBLAQItABQABgAIAAAAIQBerFSJ2gAAAAUBAAAPAAAAAAAA&#10;AAAAAAAAAAc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151906976"/>
        <w:placeholder>
          <w:docPart w:val="253AFD7FF3D9461C9869E0AA3E984D6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Catherine McCue</w:t>
      </w:r>
    </w:p>
    <w:p w:rsidR="006156AB" w:rsidRDefault="006156AB" w:rsidP="00E21784">
      <w:pPr>
        <w:rPr>
          <w:noProof/>
        </w:rPr>
      </w:pPr>
      <w:r>
        <w:rPr>
          <w:noProof/>
        </w:rPr>
        <w:t>31 Oakmont Circle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Catherine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Restaurant Gift Certificate</w:t>
      </w:r>
    </w:p>
    <w:p w:rsidR="006156AB" w:rsidRDefault="006156AB" w:rsidP="00E21784">
      <w:r>
        <w:t>Item Value: $</w:t>
      </w:r>
      <w:r>
        <w:rPr>
          <w:noProof/>
        </w:rPr>
        <w:t>40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4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73"/>
          <w:footerReference w:type="default" r:id="rId74"/>
          <w:footerReference w:type="first" r:id="rId75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20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0;margin-top:0;width:559.75pt;height:19.05pt;z-index:25170432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LPrg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-1215348097"/>
        <w:placeholder>
          <w:docPart w:val="37AF55ADA1DD4EE981EAA743FC118A7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Jennifer Ward</w:t>
      </w:r>
    </w:p>
    <w:p w:rsidR="006156AB" w:rsidRDefault="006156AB" w:rsidP="00E21784">
      <w:pPr>
        <w:rPr>
          <w:noProof/>
        </w:rPr>
      </w:pPr>
      <w:r>
        <w:rPr>
          <w:noProof/>
        </w:rPr>
        <w:t>377 Hillman Avenue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Jennifer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1-Year Free Coffee</w:t>
      </w:r>
    </w:p>
    <w:p w:rsidR="006156AB" w:rsidRDefault="006156AB" w:rsidP="00E21784">
      <w:r>
        <w:t>Item Value: $</w:t>
      </w:r>
      <w:r>
        <w:rPr>
          <w:noProof/>
        </w:rPr>
        <w:t>100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76"/>
          <w:footerReference w:type="default" r:id="rId77"/>
          <w:footerReference w:type="first" r:id="rId78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2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0;margin-top:0;width:559.75pt;height:19.05pt;z-index:251706368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1181468531"/>
        <w:placeholder>
          <w:docPart w:val="FE303D104EF44445847AC8F7D9A6DEF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Michael Anderson</w:t>
      </w:r>
    </w:p>
    <w:p w:rsidR="006156AB" w:rsidRDefault="006156AB" w:rsidP="00E21784">
      <w:pPr>
        <w:rPr>
          <w:noProof/>
        </w:rPr>
      </w:pPr>
      <w:r>
        <w:rPr>
          <w:noProof/>
        </w:rPr>
        <w:t>1 Clark Smith Drive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Michael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Gift Basket</w:t>
      </w:r>
    </w:p>
    <w:p w:rsidR="006156AB" w:rsidRDefault="006156AB" w:rsidP="00E21784">
      <w:r>
        <w:t>Item Value: $</w:t>
      </w:r>
      <w:r>
        <w:rPr>
          <w:noProof/>
        </w:rPr>
        <w:t>75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2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79"/>
          <w:footerReference w:type="default" r:id="rId80"/>
          <w:footerReference w:type="first" r:id="rId81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2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56A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156AB" w:rsidRDefault="006156A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6AB" w:rsidRDefault="006156A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0;margin-top:0;width:559.75pt;height:19.05pt;z-index:251708416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156A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156AB" w:rsidRDefault="006156A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156AB" w:rsidRDefault="006156A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id w:val="384074570"/>
        <w:placeholder>
          <w:docPart w:val="09547E0EFA3C4871A83DFB54E333C7F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6156AB" w:rsidRDefault="006156AB">
          <w:pPr>
            <w:pStyle w:val="DateText"/>
          </w:pPr>
          <w:r>
            <w:t>9/24/2007</w:t>
          </w:r>
        </w:p>
      </w:sdtContent>
    </w:sdt>
    <w:p w:rsidR="006156AB" w:rsidRPr="00E21784" w:rsidRDefault="006156AB" w:rsidP="00E21784">
      <w:pPr>
        <w:spacing w:line="240" w:lineRule="auto"/>
        <w:rPr>
          <w:b/>
          <w:sz w:val="32"/>
        </w:rPr>
      </w:pPr>
      <w:r w:rsidRPr="00E21784">
        <w:rPr>
          <w:b/>
          <w:sz w:val="32"/>
        </w:rPr>
        <w:t>XYZ Corporation Charitable Trust</w:t>
      </w:r>
    </w:p>
    <w:p w:rsidR="006156AB" w:rsidRDefault="006156AB" w:rsidP="00E21784">
      <w:pPr>
        <w:spacing w:line="240" w:lineRule="auto"/>
      </w:pPr>
      <w:r>
        <w:t xml:space="preserve">123 Adams Street </w:t>
      </w:r>
    </w:p>
    <w:p w:rsidR="006156AB" w:rsidRDefault="006156AB" w:rsidP="00E21784">
      <w:pPr>
        <w:spacing w:line="240" w:lineRule="auto"/>
      </w:pPr>
      <w:r>
        <w:t>Pittsburgh, PA  15697</w:t>
      </w:r>
    </w:p>
    <w:p w:rsidR="006156AB" w:rsidRDefault="006156AB" w:rsidP="00E21784"/>
    <w:p w:rsidR="006156AB" w:rsidRDefault="006156AB" w:rsidP="00E21784">
      <w:pPr>
        <w:rPr>
          <w:noProof/>
        </w:rPr>
      </w:pPr>
      <w:r>
        <w:rPr>
          <w:noProof/>
        </w:rPr>
        <w:t>Natalie Barguno</w:t>
      </w:r>
    </w:p>
    <w:p w:rsidR="006156AB" w:rsidRDefault="006156AB" w:rsidP="00E21784">
      <w:pPr>
        <w:rPr>
          <w:noProof/>
        </w:rPr>
      </w:pPr>
      <w:r>
        <w:rPr>
          <w:noProof/>
        </w:rPr>
        <w:t>1661 Cardinal Drive</w:t>
      </w:r>
    </w:p>
    <w:p w:rsidR="006156AB" w:rsidRDefault="006156AB" w:rsidP="00E21784">
      <w:r>
        <w:rPr>
          <w:noProof/>
        </w:rPr>
        <w:t>Pittsburgh, PA 15697</w:t>
      </w:r>
    </w:p>
    <w:p w:rsidR="006156AB" w:rsidRDefault="006156AB" w:rsidP="00E21784">
      <w:r>
        <w:t xml:space="preserve">Dear </w:t>
      </w:r>
      <w:r>
        <w:rPr>
          <w:noProof/>
        </w:rPr>
        <w:t>Natalie</w:t>
      </w:r>
      <w:r>
        <w:t>,</w:t>
      </w:r>
    </w:p>
    <w:p w:rsidR="006156AB" w:rsidRDefault="006156AB" w:rsidP="00E21784">
      <w:r>
        <w:t>Thank you for your generous donation to the XYZ Corporation Charitable Trust Fundraiser.  We are delighted to accept the following donation:</w:t>
      </w:r>
    </w:p>
    <w:p w:rsidR="006156AB" w:rsidRDefault="006156AB" w:rsidP="00E21784">
      <w:r>
        <w:t xml:space="preserve">Item: </w:t>
      </w:r>
      <w:r>
        <w:rPr>
          <w:noProof/>
        </w:rPr>
        <w:t>Toy Store Gift Certificate</w:t>
      </w:r>
    </w:p>
    <w:p w:rsidR="006156AB" w:rsidRDefault="006156AB" w:rsidP="00E21784">
      <w:r>
        <w:t>Item Value: $</w:t>
      </w:r>
      <w:r>
        <w:rPr>
          <w:noProof/>
        </w:rPr>
        <w:t>50</w:t>
      </w:r>
      <w:r>
        <w:t>.00</w:t>
      </w:r>
    </w:p>
    <w:p w:rsidR="006156AB" w:rsidRDefault="006156AB" w:rsidP="00E21784">
      <w:pPr>
        <w:rPr>
          <w:b/>
        </w:rPr>
      </w:pPr>
      <w:r>
        <w:t xml:space="preserve">Enclosed you will find the </w:t>
      </w:r>
      <w:r>
        <w:rPr>
          <w:noProof/>
        </w:rPr>
        <w:t>1</w:t>
      </w:r>
      <w:r>
        <w:t xml:space="preserve"> tickets you requested for this Fundraising event, which will take place on Friday, October 24, 2007.  We will be looking forward to seeing you and giving our personal thanks.</w:t>
      </w:r>
    </w:p>
    <w:p w:rsidR="006156AB" w:rsidRDefault="006156AB">
      <w:pPr>
        <w:pStyle w:val="Closing"/>
      </w:pPr>
      <w:r>
        <w:t>Thank you again for your support of the fund.   The proceeds will support international animal rescue efforts.</w:t>
      </w:r>
    </w:p>
    <w:p w:rsidR="006156AB" w:rsidRDefault="006156AB">
      <w:pPr>
        <w:pStyle w:val="Closing"/>
      </w:pPr>
    </w:p>
    <w:p w:rsidR="006156AB" w:rsidRDefault="006156AB">
      <w:pPr>
        <w:pStyle w:val="Closing"/>
      </w:pPr>
      <w:r>
        <w:t>With special thanks,</w:t>
      </w:r>
    </w:p>
    <w:p w:rsidR="006156AB" w:rsidRDefault="006156AB">
      <w:pPr>
        <w:pStyle w:val="Closing"/>
      </w:pPr>
    </w:p>
    <w:p w:rsidR="006156AB" w:rsidRDefault="006156AB" w:rsidP="00E21784">
      <w:pPr>
        <w:pStyle w:val="Closing"/>
      </w:pPr>
      <w:proofErr w:type="spellStart"/>
      <w:r>
        <w:t>Jeoffrey</w:t>
      </w:r>
      <w:proofErr w:type="spellEnd"/>
      <w:r>
        <w:t xml:space="preserve"> McMillan</w:t>
      </w:r>
    </w:p>
    <w:p w:rsidR="006156AB" w:rsidRDefault="006156AB" w:rsidP="00E21784">
      <w:pPr>
        <w:pStyle w:val="Closing"/>
      </w:pPr>
      <w:r>
        <w:t>Charitable Trust President</w:t>
      </w:r>
    </w:p>
    <w:p w:rsidR="006156AB" w:rsidRDefault="006156AB" w:rsidP="00E21784">
      <w:pPr>
        <w:pStyle w:val="Closing"/>
        <w:sectPr w:rsidR="006156AB" w:rsidSect="006156AB">
          <w:footerReference w:type="even" r:id="rId82"/>
          <w:footerReference w:type="default" r:id="rId83"/>
          <w:footerReference w:type="first" r:id="rId84"/>
          <w:pgSz w:w="12240" w:h="15840" w:code="1"/>
          <w:pgMar w:top="1440" w:right="1440" w:bottom="1440" w:left="1440" w:header="720" w:footer="720" w:gutter="0"/>
          <w:pgNumType w:start="1"/>
          <w:cols w:space="360"/>
          <w:titlePg/>
          <w:docGrid w:linePitch="360"/>
        </w:sectPr>
      </w:pPr>
      <w:r>
        <w:t>XYZ Corporation</w:t>
      </w:r>
    </w:p>
    <w:p w:rsidR="006156AB" w:rsidRDefault="006156AB" w:rsidP="00E21784">
      <w:pPr>
        <w:pStyle w:val="Closing"/>
      </w:pPr>
    </w:p>
    <w:sectPr w:rsidR="006156AB" w:rsidSect="006156AB">
      <w:footerReference w:type="even" r:id="rId85"/>
      <w:footerReference w:type="default" r:id="rId86"/>
      <w:footerReference w:type="first" r:id="rId87"/>
      <w:type w:val="continuous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555" w:rsidRDefault="00673555">
      <w:pPr>
        <w:spacing w:after="0" w:line="240" w:lineRule="auto"/>
      </w:pPr>
      <w:r>
        <w:separator/>
      </w:r>
    </w:p>
  </w:endnote>
  <w:endnote w:type="continuationSeparator" w:id="0">
    <w:p w:rsidR="00673555" w:rsidRDefault="006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0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224035249"/>
                              <w:placeholder>
                                <w:docPart w:val="6FC46F9F4CE14ED0BA748628B6E0A68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5" o:spid="_x0000_s1051" style="position:absolute;margin-left:0;margin-top:0;width:41.85pt;height:9in;z-index:25167155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mJNi&#10;rL4CAAC5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224035249"/>
                        <w:placeholder>
                          <w:docPart w:val="6FC46F9F4CE14ED0BA748628B6E0A680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1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67257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MPDrwq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2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4" o:spid="_x0000_s1052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gmjgIAACwFAAAOAAAAZHJzL2Uyb0RvYy54bWysVF1v2yAUfZ+0/4B4T/0hp62tOlWbLtOk&#10;bq3U7QcQwDEaBgYkTjf1v+8CcZZu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Cw/ugmjgIAACw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992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428576295"/>
                              <w:placeholder>
                                <w:docPart w:val="BD19E7E0CA5C41DDA461407F8356A0C7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66" style="position:absolute;margin-left:0;margin-top:0;width:41.85pt;height:9in;z-index:2516992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Kohm1zCAgAAwQ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428576295"/>
                        <w:placeholder>
                          <w:docPart w:val="BD19E7E0CA5C41DDA461407F8356A0C7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002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3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002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WqBpwIAAFk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OQFqga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981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9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67" style="position:absolute;margin-left:0;margin-top:0;width:41pt;height:41pt;z-index:2516981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JqIzc6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03296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4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84607568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68" style="position:absolute;margin-left:-4.35pt;margin-top:0;width:46.85pt;height:9in;z-index:251703296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C2gziS/gAA&#10;AOEBAAATAAAAAAAAAAAAAAAAAAAAAABbQ29udGVudF9UeXBlc10ueG1sUEsBAi0AFAAGAAgAAAAh&#10;ADj9If/WAAAAlAEAAAsAAAAAAAAAAAAAAAAALwEAAF9yZWxzLy5yZWxzUEsBAi0AFAAGAAgAAAAh&#10;AEbibfDCAgAAwQUAAA4AAAAAAAAAAAAAAAAALgIAAGRycy9lMm9Eb2MueG1sUEsBAi0AFAAGAAgA&#10;AAAhANQyaa3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846075689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022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41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0227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RoqAIAAFk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EmYFGi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0124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42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69" style="position:absolute;margin-left:-10.2pt;margin-top:0;width:41pt;height:41pt;z-index:2517012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IZrS6W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9715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43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70" style="position:absolute;margin-left:-10.2pt;margin-top:0;width:41pt;height:41pt;z-index:251697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q99nq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961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69612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3KpwIAAFg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Dix3cq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0841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46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510075399"/>
                              <w:placeholder>
                                <w:docPart w:val="FE6A2FBE8CFA4F4D9AB142B48A4DFC14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71" style="position:absolute;margin-left:0;margin-top:0;width:41.85pt;height:9in;z-index:25170841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LWxqTbCAgAAwQ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510075399"/>
                        <w:placeholder>
                          <w:docPart w:val="FE6A2FBE8CFA4F4D9AB142B48A4DFC14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0944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4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0944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TKpwIAAFk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z2Vkyq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07392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48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72" style="position:absolute;margin-left:0;margin-top:0;width:41pt;height:41pt;z-index:2517073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qsjwIAAC0FAAAOAAAAZHJzL2Uyb0RvYy54bWysVF1v2yAUfZ+0/4B4T/0hp62tOlWbLtOk&#10;bq3U7QcQwDEaBgYkTjftv+8Ccdps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K3AqrI8CAAAt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1251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4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2468858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73" style="position:absolute;margin-left:-4.35pt;margin-top:0;width:46.85pt;height:9in;z-index:2517125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Bn8bQrwwIAAME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246885808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1148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50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114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IEqAIAAFk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CGJ0gS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1046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51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74" style="position:absolute;margin-left:-10.2pt;margin-top:0;width:41pt;height:41pt;z-index:2517104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KuFiIq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0636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52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75" style="position:absolute;margin-left:-10.2pt;margin-top:0;width:41pt;height:41pt;z-index:2517063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mSh0U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0534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5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0534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D8pwIAAFg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LuvkPy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17632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5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247886640"/>
                              <w:placeholder>
                                <w:docPart w:val="F83596C4C1244F1D98E340D636B21C18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76" style="position:absolute;margin-left:0;margin-top:0;width:41.85pt;height:9in;z-index:25171763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BxAbJnCAgAAwQ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247886640"/>
                        <w:placeholder>
                          <w:docPart w:val="F83596C4C1244F1D98E340D636B21C18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1865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56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186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KmqAIAAFk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Kd0oqa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1660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7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77" style="position:absolute;margin-left:0;margin-top:0;width:41pt;height:41pt;z-index:2517166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K++quG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217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58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23937163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78" style="position:absolute;margin-left:-4.35pt;margin-top:0;width:46.85pt;height:9in;z-index:2517217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C2gziS/gAA&#10;AOEBAAATAAAAAAAAAAAAAAAAAAAAAABbQ29udGVudF9UeXBlc10ueG1sUEsBAi0AFAAGAAgAAAAh&#10;ADj9If/WAAAAlAEAAAsAAAAAAAAAAAAAAAAALwEAAF9yZWxzLy5yZWxzUEsBAi0AFAAGAAgAAAAh&#10;AFRivkvCAgAAwQUAAA4AAAAAAAAAAAAAAAAALgIAAGRycy9lMm9Eb2MueG1sUEsBAi0AFAAGAAgA&#10;AAAhANQyaa3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23937163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207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59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207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AgqAIAAFk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GPdMCC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196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60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79" style="position:absolute;margin-left:-10.2pt;margin-top:0;width:41pt;height:41pt;z-index:2517196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zZpBFY8CAAAt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1558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6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80" style="position:absolute;margin-left:-10.2pt;margin-top:0;width:41pt;height:41pt;z-index:2517155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AhBtNa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145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6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1456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uCpwIAAFg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HSt+4K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26848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6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2081812526"/>
                              <w:placeholder>
                                <w:docPart w:val="2FAB6710FE60423DB16721B6ADE89596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81" style="position:absolute;margin-left:0;margin-top:0;width:41.85pt;height:9in;z-index:251726848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yy1x/8ECAADBBQAADgAAAAAAAAAAAAAAAAAuAgAAZHJzL2Uyb0RvYy54bWxQSwECLQAUAAYACAAA&#10;ACEABdqOo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2081812526"/>
                        <w:placeholder>
                          <w:docPart w:val="2FAB6710FE60423DB16721B6ADE89596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278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65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2787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gTpwIAAFk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H0foE6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25824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6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82" style="position:absolute;margin-left:0;margin-top:0;width:41pt;height:41pt;z-index:2517258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NUH8oy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1263850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9" o:spid="_x0000_s1053" style="position:absolute;margin-left:-4.35pt;margin-top:0;width:46.85pt;height:9in;z-index:25167564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svpwgIAAMA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C2gziS/gAA&#10;AOEBAAATAAAAAAAAAAAAAAAAAAAAAABbQ29udGVudF9UeXBlc10ueG1sUEsBAi0AFAAGAAgAAAAh&#10;ADj9If/WAAAAlAEAAAsAAAAAAAAAAAAAAAAALwEAAF9yZWxzLy5yZWxzUEsBAi0AFAAGAAgAAAAh&#10;AGTey+nCAgAAwAUAAA4AAAAAAAAAAAAAAAAALgIAAGRycy9lMm9Eb2MueG1sUEsBAi0AFAAGAAgA&#10;AAAhANQyaa3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12638506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tspwIAAFk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wMq7bK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5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7" o:spid="_x0000_s1054" style="position:absolute;margin-left:-10.2pt;margin-top:0;width:41pt;height:41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6OOh5Y8CAAAs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30944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67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24013314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83" style="position:absolute;margin-left:-4.35pt;margin-top:0;width:46.85pt;height:9in;z-index:251730944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wvwwIAAME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CGKFwvwwIAAME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240133145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2992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68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29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UrpwIAAFk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QGmVK6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2889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69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84" style="position:absolute;margin-left:-10.2pt;margin-top:0;width:41pt;height:41pt;z-index:2517288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y7uvG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2480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70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85" style="position:absolute;margin-left:-10.2pt;margin-top:0;width:41pt;height:41pt;z-index:2517248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GrkXQ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2377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7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2377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+impwIAAFg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FKj6Ka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3606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7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244730682"/>
                              <w:placeholder>
                                <w:docPart w:val="C239A1AAC50F47139149EDE1314D80E4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86" style="position:absolute;margin-left:0;margin-top:0;width:41.85pt;height:9in;z-index:25173606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AXH1sUwwIAAMEFAAAOAAAAAAAAAAAAAAAAAC4CAABkcnMvZTJvRG9jLnhtbFBLAQItABQABgAI&#10;AAAAIQAF2o6j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244730682"/>
                        <w:placeholder>
                          <w:docPart w:val="C239A1AAC50F47139149EDE1314D80E4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3708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4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370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5/pwIAAFk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d1Yuf6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35040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75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87" style="position:absolute;margin-left:0;margin-top:0;width:41pt;height:41pt;z-index:2517350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A9a8iW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40160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7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8573809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88" style="position:absolute;margin-left:-4.35pt;margin-top:0;width:46.85pt;height:9in;z-index:251740160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1ZPwwIAAME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C1u1ZPwwIAAME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857380914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3913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7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391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j/JqAIAAFk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GviP8m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3811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78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89" style="position:absolute;margin-left:-10.2pt;margin-top:0;width:41pt;height:41pt;z-index:2517381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IRb1GS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3401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79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90" style="position:absolute;margin-left:-10.2pt;margin-top:0;width:41pt;height:41pt;z-index:2517340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ox0Yr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3299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80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3299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DopgIAAFg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4528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8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78816733"/>
                              <w:placeholder>
                                <w:docPart w:val="9A546BB2CEA14B689487D7DF26D42416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91" style="position:absolute;margin-left:0;margin-top:0;width:41.85pt;height:9in;z-index:25174528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Jh0NmbCAgAAwQ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78816733"/>
                        <w:placeholder>
                          <w:docPart w:val="9A546BB2CEA14B689487D7DF26D42416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463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83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46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LkqAIAAFk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EO18uS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4425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84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92" style="position:absolute;margin-left:0;margin-top:0;width:41pt;height:41pt;z-index:2517442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KCFrWI8CAAAt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49376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85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83043998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93" style="position:absolute;margin-left:-4.35pt;margin-top:0;width:46.85pt;height:9in;z-index:251749376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CgsvTywwIAAME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830439980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483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86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483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LOPokq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4732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87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94" style="position:absolute;margin-left:-10.2pt;margin-top:0;width:41pt;height:41pt;z-index:2517473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FFb8va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4323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88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95" style="position:absolute;margin-left:-10.2pt;margin-top:0;width:41pt;height:41pt;z-index:2517432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CB+eM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4220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89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422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LZY976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5449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91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834329631"/>
                              <w:placeholder>
                                <w:docPart w:val="D1947514A8E3441BBB8ADE6720F50DFB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96" style="position:absolute;margin-left:0;margin-top:0;width:41.85pt;height:9in;z-index:25175449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MYXzycECAADBBQAADgAAAAAAAAAAAAAAAAAuAgAAZHJzL2Uyb0RvYy54bWxQSwECLQAUAAYACAAA&#10;ACEABdqOo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834329631"/>
                        <w:placeholder>
                          <w:docPart w:val="D1947514A8E3441BBB8ADE6720F50DFB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5552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92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555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SIqAIAAFk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CukNIi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53472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93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97" style="position:absolute;margin-left:0;margin-top:0;width:41pt;height:41pt;z-index:2517534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DjyFK2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5859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9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4387236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98" style="position:absolute;margin-left:-4.35pt;margin-top:0;width:46.85pt;height:9in;z-index:25175859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6SwwIAAME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CTIf6SwwIAAME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438723608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5756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95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5756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uYqAIAAFk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EAZi5i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5654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96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99" style="position:absolute;margin-left:-10.2pt;margin-top:0;width:41pt;height:41pt;z-index:2517565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CfuzVS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6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55" style="position:absolute;margin-left:-10.2pt;margin-top:0;width:41pt;height:41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NdeWxKQAgAALA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7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BIpgIAAFg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5244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97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00" style="position:absolute;margin-left:-10.2pt;margin-top:0;width:41pt;height:41pt;z-index:2517524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Lcl8b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514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9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514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OLdc36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63712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00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005318604"/>
                              <w:placeholder>
                                <w:docPart w:val="DC2E8FF6F0BD4304B89E6BA91E10C30A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01" style="position:absolute;margin-left:0;margin-top:0;width:41.85pt;height:9in;z-index:25176371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005318604"/>
                        <w:placeholder>
                          <w:docPart w:val="DC2E8FF6F0BD4304B89E6BA91E10C30A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6473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01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647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MXmdTa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6268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02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02" style="position:absolute;margin-left:0;margin-top:0;width:41pt;height:41pt;z-index:2517626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zikAIAAC4FAAAOAAAAZHJzL2Uyb0RvYy54bWysVF1v2yAUfZ+0/4B4T/0hp62tOlWbLtOk&#10;bq3U7QcQwDEaBgYkTjftv+8Ccdps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CCJfOK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6780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0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98978001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03" style="position:absolute;margin-left:-4.35pt;margin-top:0;width:46.85pt;height:9in;z-index:25176780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lKxAIAAMI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yRf5SsQCAADC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989780012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6678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04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6678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WYqAIAAFo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DXcJZi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6576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05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04" style="position:absolute;margin-left:-10.2pt;margin-top:0;width:41pt;height:41pt;z-index:251765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CTfZoQ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6166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06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05" style="position:absolute;margin-left:-10.2pt;margin-top:0;width:41pt;height:41pt;z-index:2517616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3rIPjpICAAAu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6064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07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6064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MC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H8SwwK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72928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0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627668344"/>
                              <w:placeholder>
                                <w:docPart w:val="A386C513ACA84148BD64B007DB61B55E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06" style="position:absolute;margin-left:0;margin-top:0;width:41.85pt;height:9in;z-index:251772928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MHdC3vCAgAAwg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627668344"/>
                        <w:placeholder>
                          <w:docPart w:val="A386C513ACA84148BD64B007DB61B55E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739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10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739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rfezWqcCAABa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71904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11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07" style="position:absolute;margin-left:0;margin-top:0;width:41pt;height:41pt;z-index:251771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PrUfEu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77024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1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66074080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08" style="position:absolute;margin-left:-4.35pt;margin-top:0;width:46.85pt;height:9in;z-index:251777024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D6hPMqwwIAAMI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66074080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7600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13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7600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6LsqAIAAFo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LFDouy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7497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14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09" style="position:absolute;margin-left:-10.2pt;margin-top:0;width:41pt;height:41pt;z-index:251774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OXIpbK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708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15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10" style="position:absolute;margin-left:-10.2pt;margin-top:0;width:41pt;height:41pt;z-index:2517708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CVQ3/ZICAAAu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6985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1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698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fC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CuXR8K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8214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1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665232878"/>
                              <w:placeholder>
                                <w:docPart w:val="1312FAD4A7704B8BAE7BDF2136434124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11" style="position:absolute;margin-left:0;margin-top:0;width:41.85pt;height:9in;z-index:25178214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JaSByHCAgAAwg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665232878"/>
                        <w:placeholder>
                          <w:docPart w:val="1312FAD4A7704B8BAE7BDF2136434124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8316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19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8316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O+jUX6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81120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20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12" style="position:absolute;margin-left:0;margin-top:0;width:41pt;height:41pt;z-index:2517811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3h2Uo8CAAAu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86240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2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559898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13" style="position:absolute;margin-left:-4.35pt;margin-top:0;width:46.85pt;height:9in;z-index:251786240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Dxwlr8QCAADC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559898675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8521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2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8521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wfnqAIAAFo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JL3B+e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8419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23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14" style="position:absolute;margin-left:-10.2pt;margin-top:0;width:41pt;height:41pt;z-index:2517841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ASAu/8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8009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24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15" style="position:absolute;margin-left:-10.2pt;margin-top:0;width:41pt;height:41pt;z-index:2517800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CVQwU+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790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2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7907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tYpg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926694896"/>
                              <w:placeholder>
                                <w:docPart w:val="09CE7B90AF004C70BB55FB7A54C16423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56" style="position:absolute;margin-left:0;margin-top:0;width:41.85pt;height:9in;z-index:251680768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sFMvRMECAADABQAADgAAAAAAAAAAAAAAAAAuAgAAZHJzL2Uyb0RvYy54bWxQSwECLQAUAAYACAAA&#10;ACEABdqOo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926694896"/>
                        <w:placeholder>
                          <w:docPart w:val="09CE7B90AF004C70BB55FB7A54C16423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0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68179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1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57" style="position:absolute;margin-left:0;margin-top:0;width:41pt;height:41pt;z-index:2516797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eOEso8CAAAs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9136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2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674223291"/>
                              <w:placeholder>
                                <w:docPart w:val="A57BB2AB0CEC492282972627241712E4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16" style="position:absolute;margin-left:0;margin-top:0;width:41.85pt;height:9in;z-index:25179136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+dTwwIAAMI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CYk+dTwwIAAMIFAAAOAAAAAAAAAAAAAAAAAC4CAABkcnMvZTJvRG9jLnhtbFBLAQItABQABgAI&#10;AAAAIQAF2o6j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674223291"/>
                        <w:placeholder>
                          <w:docPart w:val="A57BB2AB0CEC492282972627241712E4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9238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2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79238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R1pw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zBf0dacCAABa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9033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29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17" style="position:absolute;margin-left:0;margin-top:0;width:41pt;height:41pt;z-index:251790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EiqTXO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795456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3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7629477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18" style="position:absolute;margin-left:-4.35pt;margin-top:0;width:46.85pt;height:9in;z-index:251795456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A8jy/PwwIAAMI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762947769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9443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31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7944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41qAIAAFo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GFhLjW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79340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32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19" style="position:absolute;margin-left:-10.2pt;margin-top:0;width:41pt;height:41pt;z-index:251793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kt9Be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8931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33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20" style="position:absolute;margin-left:-10.2pt;margin-top:0;width:41pt;height:41pt;z-index:251789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iCtCEZICAAAu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8828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3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88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+Y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00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36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835657185"/>
                              <w:placeholder>
                                <w:docPart w:val="258989DF670E47D892F5B1D75C7F7FB8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21" style="position:absolute;margin-left:0;margin-top:0;width:41.85pt;height:9in;z-index:251800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HdL7yXCAgAAwg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835657185"/>
                        <w:placeholder>
                          <w:docPart w:val="258989DF670E47D892F5B1D75C7F7FB8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0160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3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0160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6XqA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OecXpe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99552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38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22" style="position:absolute;margin-left:0;margin-top:0;width:41pt;height:41pt;z-index:2517995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CK54yO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04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3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20602380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23" style="position:absolute;margin-left:-4.35pt;margin-top:0;width:46.85pt;height:9in;z-index:251804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pQvyOMQCAADC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206023806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03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0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03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zwqAIAAFo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NSfTPC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026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41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24" style="position:absolute;margin-left:-10.2pt;margin-top:0;width:41pt;height:41pt;z-index:251802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CSslpD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9852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42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25" style="position:absolute;margin-left:-10.2pt;margin-top:0;width:41pt;height:41pt;z-index:251798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333P3ZICAAAu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797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4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797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O2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09792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4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76177265"/>
                              <w:placeholder>
                                <w:docPart w:val="411A94736E544CEDAFC6883E4AE13E5B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26" style="position:absolute;margin-left:0;margin-top:0;width:41.85pt;height:9in;z-index:25180979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JZlFLrCAgAAwg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76177265"/>
                        <w:placeholder>
                          <w:docPart w:val="411A94736E544CEDAFC6883E4AE13E5B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1081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6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1081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xSqA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FJiPFK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0876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47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27" style="position:absolute;margin-left:0;margin-top:0;width:41pt;height:41pt;z-index:2518087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JaJeCi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1388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48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09493404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28" style="position:absolute;margin-left:-4.35pt;margin-top:0;width:46.85pt;height:9in;z-index:25181388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C2gziS/gAA&#10;AOEBAAATAAAAAAAAAAAAAAAAAAAAAABbQ29udGVudF9UeXBlc10ueG1sUEsBAi0AFAAGAAgAAAAh&#10;ADj9If/WAAAAlAEAAAsAAAAAAAAAAAAAAAAALwEAAF9yZWxzLy5yZWxzUEsBAi0AFAAGAAgAAAAh&#10;AN5HxmjCAgAAwgUAAA4AAAAAAAAAAAAAAAAALgIAAGRycy9lMm9Eb2MueG1sUEsBAi0AFAAGAAgA&#10;AAAhANQyaa3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094934049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128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9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128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7UqAIAAFo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JbLrtS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1184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50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29" style="position:absolute;margin-left:-10.2pt;margin-top:0;width:41pt;height:41pt;z-index:251811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OQHZeG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0774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5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30" style="position:absolute;margin-left:-10.2pt;margin-top:0;width:41pt;height:41pt;z-index:251807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CJv3rpICAAAu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0672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5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067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rd2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PmOt3a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19008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5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76782832"/>
                              <w:placeholder>
                                <w:docPart w:val="9EFF33168A3347CA8B082FC7A2ABE85D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31" style="position:absolute;margin-left:0;margin-top:0;width:41.85pt;height:9in;z-index:251819008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UVsDCMECAADCBQAADgAAAAAAAAAAAAAAAAAuAgAAZHJzL2Uyb0RvYy54bWxQSwECLQAUAAYACAAA&#10;ACEABdqOo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76782832"/>
                        <w:placeholder>
                          <w:docPart w:val="9EFF33168A3347CA8B082FC7A2ABE85D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2003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55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200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WAqA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KH0FYC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17984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56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32" style="position:absolute;margin-left:0;margin-top:0;width:41pt;height:41pt;z-index:2518179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Cz1Ge6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2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63247423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58" style="position:absolute;margin-left:-4.35pt;margin-top:0;width:46.85pt;height:9in;z-index:251684864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90wgIAAMA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C2gziS/gAA&#10;AOEBAAATAAAAAAAAAAAAAAAAAAAAAABbQ29udGVudF9UeXBlc10ueG1sUEsBAi0AFAAGAAgAAAAh&#10;ADj9If/WAAAAlAEAAAsAAAAAAAAAAAAAAAAALwEAAF9yZWxzLy5yZWxzUEsBAi0AFAAGAAgAAAAh&#10;AMp0/3TCAgAAwAUAAA4AAAAAAAAAAAAAAAAALgIAAGRycy9lMm9Eb2MueG1sUEsBAi0AFAAGAAgA&#10;AAAhANQyaa3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632474232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3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68384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D/Bff6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24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59" style="position:absolute;margin-left:-10.2pt;margin-top:0;width:41pt;height:41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7TUH348CAAAs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23104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57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2249099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33" style="position:absolute;margin-left:-4.35pt;margin-top:0;width:46.85pt;height:9in;z-index:251823104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7YxAIAAMI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HF4u2MQCAADC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224909954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220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58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220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mi4qAIAAFo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P7aaLi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210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59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34" style="position:absolute;margin-left:-10.2pt;margin-top:0;width:41pt;height:41pt;z-index:251821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ALHACk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1696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60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35" style="position:absolute;margin-left:-10.2pt;margin-top:0;width:41pt;height:41pt;z-index:2518169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Cv9liP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1593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6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159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0vs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EQHS+y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2822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6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655115113"/>
                              <w:placeholder>
                                <w:docPart w:val="15496D1B22A54CD1BA801A642DE5AFF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36" style="position:absolute;margin-left:0;margin-top:0;width:41.85pt;height:9in;z-index:25182822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C13DzzwwIAAMIFAAAOAAAAAAAAAAAAAAAAAC4CAABkcnMvZTJvRG9jLnhtbFBLAQItABQABgAI&#10;AAAAIQAF2o6j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655115113"/>
                        <w:placeholder>
                          <w:docPart w:val="15496D1B22A54CD1BA801A642DE5AFF0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292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64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292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CLqA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IJAsIu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27200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65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37" style="position:absolute;margin-left:0;margin-top:0;width:41pt;height:41pt;z-index:2518272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OYC73q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32320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6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52081737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38" style="position:absolute;margin-left:-4.35pt;margin-top:0;width:46.85pt;height:9in;z-index:251832320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3gxqMQCAADC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52081737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3129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67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312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KE9qA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J70oT2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3027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68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39" style="position:absolute;margin-left:-10.2pt;margin-top:0;width:41pt;height:41pt;z-index:2518302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G0DyTu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2617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69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40" style="position:absolute;margin-left:-10.2pt;margin-top:0;width:41pt;height:41pt;z-index:2518261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gZ9bdJICAAAu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251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70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251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8s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BCCzyy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3744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7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977593917"/>
                              <w:placeholder>
                                <w:docPart w:val="3FBB267935F64C65B8488FCF9DD9D2B4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41" style="position:absolute;margin-left:0;margin-top:0;width:41.85pt;height:9in;z-index:25183744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WgQ0hcECAADCBQAADgAAAAAAAAAAAAAAAAAuAgAAZHJzL2Uyb0RvYy54bWxQSwECLQAUAAYACAAA&#10;ACEABdqOo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977593917"/>
                        <w:placeholder>
                          <w:docPart w:val="3FBB267935F64C65B8488FCF9DD9D2B4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384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73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384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f/qA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AbfN/+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3641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74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42" style="position:absolute;margin-left:0;margin-top:0;width:41pt;height:41pt;z-index:2518364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IwRQSqQAgAALg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41536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75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88961417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43" style="position:absolute;margin-left:-4.35pt;margin-top:0;width:46.85pt;height:9in;z-index:251841536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C2gziS/gAA&#10;AOEBAAATAAAAAAAAAAAAAAAAAAAAAABbQ29udGVudF9UeXBlc10ueG1sUEsBAi0AFAAGAAgAAAAh&#10;ADj9If/WAAAAlAEAAAsAAAAAAAAAAAAAAAAALwEAAF9yZWxzLy5yZWxzUEsBAi0AFAAGAAgAAAAh&#10;AGLC9hHCAgAAwgUAAA4AAAAAAAAAAAAAAAAALgIAAGRycy9lMm9Eb2MueG1sUEsBAi0AFAAGAAgA&#10;AAAhANQyaa3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889614178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4051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76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405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WdRqA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PblZ1G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3948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77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44" style="position:absolute;margin-left:-10.2pt;margin-top:0;width:41pt;height:41pt;z-index:2518394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1a9iE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3539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78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45" style="position:absolute;margin-left:-10.2pt;margin-top:0;width:41pt;height:41pt;z-index:2518353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mN83+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3436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79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3436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4665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81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288241664"/>
                              <w:placeholder>
                                <w:docPart w:val="17A3A2CEFF0449C1B52B72F32643149D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46" style="position:absolute;margin-left:0;margin-top:0;width:41.85pt;height:9in;z-index:25184665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Fv+mVrCAgAAwg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288241664"/>
                        <w:placeholder>
                          <w:docPart w:val="17A3A2CEFF0449C1B52B72F32643149D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476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82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476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p8qAIAAFo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N6yqny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45632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83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47" style="position:absolute;margin-left:0;margin-top:0;width:41pt;height:41pt;z-index:2518456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slP9u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5075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8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8263234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48" style="position:absolute;margin-left:-4.35pt;margin-top:0;width:46.85pt;height:9in;z-index:25185075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D5WpQBwwIAAMI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8263234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49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85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4972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LUPFWy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4870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86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49" style="position:absolute;margin-left:-10.2pt;margin-top:0;width:41pt;height:41pt;z-index:251848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ziCaXkQIAAC4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25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60" style="position:absolute;margin-left:-10.2pt;margin-top:0;width:41pt;height:41pt;z-index:2516787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Gv4D1yQAgAALA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2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6776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s2pwIAAFg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Ka0Cza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4460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87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50" style="position:absolute;margin-left:-10.2pt;margin-top:0;width:41pt;height:41pt;z-index:2518446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HxS02JICAAAu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4358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8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4358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dA0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PR50DS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55872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90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466006300"/>
                              <w:placeholder>
                                <w:docPart w:val="8E00E632AF234AD895D139F1F34C89CA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51" style="position:absolute;margin-left:0;margin-top:0;width:41.85pt;height:9in;z-index:25185587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+3JTMcECAADDBQAADgAAAAAAAAAAAAAAAAAuAgAAZHJzL2Uyb0RvYy54bWxQSwECLQAUAAYACAAA&#10;ACEABdqOo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466006300"/>
                        <w:placeholder>
                          <w:docPart w:val="8E00E632AF234AD895D139F1F34C89CA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5689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91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568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C0kg66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5484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92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52" style="position:absolute;margin-left:0;margin-top:0;width:41pt;height:41pt;z-index:2518548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PMkAIAAC8FAAAOAAAAZHJzL2Uyb0RvYy54bWysVF1v2yAUfZ+0/4B4T/0hp62tOlWbLtOk&#10;bq3U7QcQwDEaBgYkTjftv+8Ccdps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L+C08yQAgAALw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5996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19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95953780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53" style="position:absolute;margin-left:-4.35pt;margin-top:0;width:46.85pt;height:9in;z-index:25185996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1cbjyMQCAADD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959537804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5894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94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5894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MAqAIAAFo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N0e0wC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5792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95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54" style="position:absolute;margin-left:-10.2pt;margin-top:0;width:41pt;height:41pt;z-index:2518579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AV4twJkQIAAC8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538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196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55" style="position:absolute;margin-left:-10.2pt;margin-top:0;width:41pt;height:41pt;z-index:2518538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A6UispkQIAAC8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5280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97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5280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65088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9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606609894"/>
                              <w:placeholder>
                                <w:docPart w:val="01969D66814641FEA805D50AF2510166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56" style="position:absolute;margin-left:0;margin-top:0;width:41.85pt;height:9in;z-index:251865088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BlhOh2wwIAAMMFAAAOAAAAAAAAAAAAAAAAAC4CAABkcnMvZTJvRG9jLnhtbFBLAQItABQABgAI&#10;AAAAIQAF2o6j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606609894"/>
                        <w:placeholder>
                          <w:docPart w:val="01969D66814641FEA805D50AF2510166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6611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00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661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/4pwIAAFo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ayPf+KcCAABa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64064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01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57" style="position:absolute;margin-left:0;margin-top:0;width:41pt;height:41pt;z-index:2518640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AEbkpbkQIAAC8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69184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20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8203966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58" style="position:absolute;margin-left:-4.35pt;margin-top:0;width:46.85pt;height:9in;z-index:251869184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iZiTgcQCAADD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82039666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681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03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6816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85OqQIAAFo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6713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204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59" style="position:absolute;margin-left:-10.2pt;margin-top:0;width:41pt;height:41pt;z-index:2518671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d4uzhpICAAAv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6304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205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60" style="position:absolute;margin-left:-10.2pt;margin-top:0;width:41pt;height:41pt;z-index:2518630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CMBYpkkQIAAC8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6201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20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6201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LJ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Agj4sm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7430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20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1502549901"/>
                              <w:placeholder>
                                <w:docPart w:val="D29BCD0396C644B5B74079866508EEA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61" style="position:absolute;margin-left:0;margin-top:0;width:41.85pt;height:9in;z-index:25187430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DlkZopwwIAAMMFAAAOAAAAAAAAAAAAAAAAAC4CAABkcnMvZTJvRG9jLnhtbFBLAQItABQABgAI&#10;AAAAIQAF2o6j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1502549901"/>
                        <w:placeholder>
                          <w:docPart w:val="D29BCD0396C644B5B74079866508EEA0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753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09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7532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3cqAIAAFo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Cl3Pdy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73280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10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62" style="position:absolute;margin-left:0;margin-top:0;width:41pt;height:41pt;z-index:2518732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Jtuhv+QAgAALw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78400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21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2302182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63" style="position:absolute;margin-left:-4.35pt;margin-top:0;width:46.85pt;height:9in;z-index:251878400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ppHYecQCAADD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230218208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7737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7737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7635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213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64" style="position:absolute;margin-left:-10.2pt;margin-top:0;width:41pt;height:41pt;z-index:2518763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EVpkQZICAAAv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722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214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65" style="position:absolute;margin-left:-10.2pt;margin-top:0;width:41pt;height:41pt;z-index:2518722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Hr5+GpICAAAv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7123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21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712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Ht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C4t8e2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8998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2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243875874"/>
                              <w:placeholder>
                                <w:docPart w:val="E8287BA4865D44EE8C6B782BF9EC913F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61" style="position:absolute;margin-left:0;margin-top:0;width:41.85pt;height:9in;z-index:2516899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nJVuPsECAADBBQAADgAAAAAAAAAAAAAAAAAuAgAAZHJzL2Uyb0RvYy54bWxQSwECLQAUAAYACAAA&#10;ACEABdqOo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243875874"/>
                        <w:placeholder>
                          <w:docPart w:val="E8287BA4865D44EE8C6B782BF9EC913F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9100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9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6910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ztqAIAAFk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FEQrO2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88960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0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62" style="position:absolute;margin-left:0;margin-top:0;width:41pt;height:41pt;z-index:2516889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uVr2748CAAAt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8352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21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426883249"/>
                              <w:placeholder>
                                <w:docPart w:val="628D7F66B866474682C9DA0CADE6BA3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66" style="position:absolute;margin-left:0;margin-top:0;width:41.85pt;height:9in;z-index:25188352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CGba6nwwIAAMMFAAAOAAAAAAAAAAAAAAAAAC4CAABkcnMvZTJvRG9jLnhtbFBLAQItABQABgAI&#10;AAAAIQAF2o6j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426883249"/>
                        <w:placeholder>
                          <w:docPart w:val="628D7F66B866474682C9DA0CADE6BA30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8454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1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8454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EFm+7C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8249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19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67" style="position:absolute;margin-left:0;margin-top:0;width:41pt;height:41pt;z-index:2518824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2PMR1kQIAAC8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87616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22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6516245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68" style="position:absolute;margin-left:-4.35pt;margin-top:0;width:46.85pt;height:9in;z-index:251887616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RsuWr8QCAADD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6516245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8659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21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8659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8556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222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69" style="position:absolute;margin-left:-10.2pt;margin-top:0;width:41pt;height:41pt;z-index:2518855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cGrMKkQIAAC8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8147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223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70" style="position:absolute;margin-left:-10.2pt;margin-top:0;width:41pt;height:41pt;z-index:2518814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804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22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804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5qTpwIAAFk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OEvmpOnAgAAWQ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9273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226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96141143"/>
                              <w:placeholder>
                                <w:docPart w:val="999A3D006F314FAA9F25433B84E37865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71" style="position:absolute;margin-left:0;margin-top:0;width:41.85pt;height:9in;z-index:25189273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AC6+ZLwwIAAMMFAAAOAAAAAAAAAAAAAAAAAC4CAABkcnMvZTJvRG9jLnhtbFBLAQItABQABgAI&#10;AAAAIQAF2o6j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96141143"/>
                        <w:placeholder>
                          <w:docPart w:val="999A3D006F314FAA9F25433B84E37865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937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2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89376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I1qAIAAFo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CFIMjW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91712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28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72" style="position:absolute;margin-left:0;margin-top:0;width:41pt;height:41pt;z-index:2518917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C4kQIAAC8FAAAOAAAAZHJzL2Uyb0RvYy54bWysVF1v2yAUfZ+0/4B4T/0hp62tOlWbLtOk&#10;bq3U7QcQwDEaBgYkTjftv+8Ccdps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Mz9C4kQIAAC8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89683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22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6143381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73" style="position:absolute;margin-left:-4.35pt;margin-top:0;width:46.85pt;height:9in;z-index:25189683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vOEr0sQCAADDBQAADgAAAAAAAAAAAAAAAAAuAgAAZHJzL2Uyb0RvYy54bWxQSwECLQAUAAYA&#10;CAAAACEA1DJprdwAAAAFAQAADwAAAAAAAAAAAAAAAAAeBQAAZHJzL2Rvd25yZXYueG1sUEsFBgAA&#10;AAAEAAQA8wAAACcGAAAAAA==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614338179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9580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230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8958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T7qQIAAFo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89478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231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74" style="position:absolute;margin-left:-10.2pt;margin-top:0;width:41pt;height:41pt;z-index:2518947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8YrbwpICAAAv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9068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232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75" style="position:absolute;margin-left:-10.2pt;margin-top:0;width:41pt;height:41pt;z-index:2518906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8896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23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8896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el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17C" w:rsidRDefault="00AB533F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17C" w:rsidRDefault="00673555">
                          <w:pPr>
                            <w:pStyle w:val="GrayText"/>
                          </w:pPr>
                          <w:sdt>
                            <w:sdtPr>
                              <w:id w:val="23888244"/>
                              <w:placeholder>
                                <w:docPart w:val="1E9B12F39C9544DAAEFACE38E134E0DB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36F3F">
                                <w:t>Hewlett-Packard</w:t>
                              </w:r>
                            </w:sdtContent>
                          </w:sdt>
                          <w:r w:rsidR="006D0BD2"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76" style="position:absolute;margin-left:0;margin-top:0;width:41.85pt;height:9in;z-index:25166233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F7FBLzCAgAAwQUAAA4AAAAAAAAAAAAAAAAALgIAAGRycy9lMm9Eb2MueG1sUEsBAi0AFAAGAAgA&#10;AAAhAAXajqP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E717C" w:rsidRDefault="00673555">
                    <w:pPr>
                      <w:pStyle w:val="GrayText"/>
                    </w:pPr>
                    <w:sdt>
                      <w:sdtPr>
                        <w:id w:val="23888244"/>
                        <w:placeholder>
                          <w:docPart w:val="1E9B12F39C9544DAAEFACE38E134E0DB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036F3F">
                          <w:t>Hewlett-Packard</w:t>
                        </w:r>
                      </w:sdtContent>
                    </w:sdt>
                    <w:r w:rsidR="006D0BD2"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66336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Yi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J5rGI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17C" w:rsidRDefault="005B56A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D0BD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7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Bt6B/a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E717C" w:rsidRDefault="005B56A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D0BD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17C" w:rsidRDefault="00AB533F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5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17C" w:rsidRDefault="00673555">
                          <w:pPr>
                            <w:pStyle w:val="GrayText"/>
                          </w:pPr>
                          <w:sdt>
                            <w:sdtPr>
                              <w:id w:val="80525480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36F3F"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178" style="position:absolute;margin-left:-4.35pt;margin-top:0;width:46.85pt;height:9in;z-index:25166643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" o:allowincell="f" filled="f" stroked="f">
              <v:textbox style="layout-flow:vertical;mso-layout-flow-alt:bottom-to-top" inset=",,8.64pt,10.8pt">
                <w:txbxContent>
                  <w:p w:rsidR="006E717C" w:rsidRDefault="00673555">
                    <w:pPr>
                      <w:pStyle w:val="GrayText"/>
                    </w:pPr>
                    <w:sdt>
                      <w:sdtPr>
                        <w:id w:val="80525480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036F3F"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4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Oy7XlK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3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17C" w:rsidRDefault="005B56A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D0BD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79" style="position:absolute;margin-left:-10.2pt;margin-top:0;width:41pt;height:41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" o:allowincell="f" fillcolor="#d34817 [3204]" stroked="f">
              <v:textbox inset="0,0,0,0">
                <w:txbxContent>
                  <w:p w:rsidR="006E717C" w:rsidRDefault="005B56A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D0BD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E717C" w:rsidRDefault="006E717C">
    <w:pPr>
      <w:pStyle w:val="Footer"/>
      <w:rPr>
        <w:sz w:val="2"/>
        <w:szCs w:val="2"/>
      </w:rPr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17C" w:rsidRDefault="00AB533F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2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17C" w:rsidRDefault="006E717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180" style="position:absolute;margin-left:-10.2pt;margin-top:0;width:41pt;height:41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CTEcfJ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E717C" w:rsidRDefault="006E717C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OwpgIAAFc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694080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2540" t="0" r="2540" b="0"/>
              <wp:wrapNone/>
              <wp:docPr id="3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GrayText"/>
                          </w:pPr>
                          <w:sdt>
                            <w:sdtPr>
                              <w:id w:val="-12883452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Hewlett-Packard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63" style="position:absolute;margin-left:-4.35pt;margin-top:0;width:46.85pt;height:9in;z-index:251694080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A9rlmgwwIAAMEFAAAOAAAAAAAAAAAAAAAAAC4CAABkcnMvZTJvRG9jLnhtbFBLAQItABQABgAI&#10;AAAAIQDUMmmt3AAAAAUBAAAPAAAAAAAAAAAAAAAAAB0FAABkcnMvZG93bnJldi54bWxQSwUGAAAA&#10;AAQABADzAAAAJgYAAAAA&#10;" o:allowincell="f" filled="f" stroked="f">
              <v:textbox style="layout-flow:vertical;mso-layout-flow-alt:bottom-to-top" inset=",,8.64pt,10.8pt">
                <w:txbxContent>
                  <w:p w:rsidR="006156AB" w:rsidRDefault="006156AB">
                    <w:pPr>
                      <w:pStyle w:val="GrayText"/>
                    </w:pPr>
                    <w:sdt>
                      <w:sdtPr>
                        <w:id w:val="-128834526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Hewlett-Packard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9305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3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8" o:spid="_x0000_s1026" style="position:absolute;margin-left:0;margin-top:0;width:562.05pt;height:743.45pt;z-index:2516930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kTqAIAAFk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GfhmROoAgAAWQUAAA4AAAAAAAAAAAAA&#10;AAAALgIAAGRycy9lMm9Eb2MueG1sUEsBAi0AFAAGAAgAAAAhAN8BXozeAAAABwEAAA8AAAAAAAAA&#10;AAAAAAAAAg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92032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33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36F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64" style="position:absolute;margin-left:-10.2pt;margin-top:0;width:41pt;height:41pt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DAIG9B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36F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6AB" w:rsidRDefault="006156AB">
    <w:pPr>
      <w:pStyle w:val="Footer"/>
      <w:rPr>
        <w:sz w:val="2"/>
        <w:szCs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B" w:rsidRDefault="006156AB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34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56AB" w:rsidRDefault="006156A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65" style="position:absolute;margin-left:-10.2pt;margin-top:0;width:41pt;height:41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" o:allowincell="f" fillcolor="#d34817 [3204]" stroked="f">
              <v:textbox inset="0,0,0,0">
                <w:txbxContent>
                  <w:p w:rsidR="006156AB" w:rsidRDefault="006156A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8691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9" o:spid="_x0000_s1026" style="position:absolute;margin-left:0;margin-top:0;width:561.15pt;height:742.85pt;z-index:2516869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gSpwIAAFg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555" w:rsidRDefault="00673555">
      <w:pPr>
        <w:spacing w:after="0" w:line="240" w:lineRule="auto"/>
      </w:pPr>
      <w:r>
        <w:separator/>
      </w:r>
    </w:p>
  </w:footnote>
  <w:footnote w:type="continuationSeparator" w:id="0">
    <w:p w:rsidR="00673555" w:rsidRDefault="00673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73"/>
    <w:rsid w:val="00036F3F"/>
    <w:rsid w:val="005B56A9"/>
    <w:rsid w:val="006156AB"/>
    <w:rsid w:val="00673555"/>
    <w:rsid w:val="006D0BD2"/>
    <w:rsid w:val="006E717C"/>
    <w:rsid w:val="00900373"/>
    <w:rsid w:val="00AB533F"/>
    <w:rsid w:val="00DF21E4"/>
    <w:rsid w:val="00E2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17C"/>
    <w:pPr>
      <w:spacing w:after="160"/>
    </w:pPr>
    <w:rPr>
      <w:rFonts w:cs="Times New Roman"/>
      <w:color w:val="000000" w:themeColor="text1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6E717C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E717C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17C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17C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17C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17C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17C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17C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17C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qFormat/>
    <w:rsid w:val="006E717C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6E7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17C"/>
    <w:rPr>
      <w:rFonts w:cs="Times New Roman"/>
      <w:color w:val="000000" w:themeColor="text1"/>
      <w:szCs w:val="20"/>
      <w:lang w:eastAsia="ja-JP" w:bidi="he-IL"/>
    </w:rPr>
  </w:style>
  <w:style w:type="paragraph" w:styleId="NoSpacing">
    <w:name w:val="No Spacing"/>
    <w:basedOn w:val="Normal"/>
    <w:uiPriority w:val="1"/>
    <w:qFormat/>
    <w:rsid w:val="006E717C"/>
    <w:pPr>
      <w:spacing w:after="0" w:line="240" w:lineRule="auto"/>
    </w:pPr>
  </w:style>
  <w:style w:type="paragraph" w:styleId="Closing">
    <w:name w:val="Closing"/>
    <w:basedOn w:val="Normal"/>
    <w:link w:val="ClosingChar"/>
    <w:uiPriority w:val="7"/>
    <w:unhideWhenUsed/>
    <w:qFormat/>
    <w:rsid w:val="006E717C"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sid w:val="006E717C"/>
    <w:rPr>
      <w:rFonts w:cs="Times New Roman"/>
      <w:color w:val="000000" w:themeColor="text1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rsid w:val="006E717C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6"/>
    <w:unhideWhenUsed/>
    <w:qFormat/>
    <w:rsid w:val="006E717C"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sid w:val="006E717C"/>
    <w:rPr>
      <w:rFonts w:cs="Times New Roman"/>
      <w:b/>
      <w:color w:val="000000" w:themeColor="text1"/>
      <w:szCs w:val="20"/>
      <w:lang w:eastAsia="ja-JP" w:bidi="he-IL"/>
    </w:rPr>
  </w:style>
  <w:style w:type="paragraph" w:customStyle="1" w:styleId="SenderAddress">
    <w:name w:val="Sender Address"/>
    <w:basedOn w:val="NoSpacing"/>
    <w:uiPriority w:val="3"/>
    <w:qFormat/>
    <w:rsid w:val="006E717C"/>
    <w:pPr>
      <w:spacing w:after="360"/>
      <w:contextualSpacing/>
    </w:pPr>
  </w:style>
  <w:style w:type="character" w:styleId="PlaceholderText">
    <w:name w:val="Placeholder Text"/>
    <w:basedOn w:val="DefaultParagraphFont"/>
    <w:uiPriority w:val="99"/>
    <w:unhideWhenUsed/>
    <w:qFormat/>
    <w:rsid w:val="006E717C"/>
    <w:rPr>
      <w:color w:val="808080"/>
    </w:rPr>
  </w:style>
  <w:style w:type="paragraph" w:styleId="Signature">
    <w:name w:val="Signature"/>
    <w:basedOn w:val="Normal"/>
    <w:link w:val="SignatureChar"/>
    <w:uiPriority w:val="8"/>
    <w:unhideWhenUsed/>
    <w:rsid w:val="006E717C"/>
    <w:pPr>
      <w:spacing w:after="200"/>
      <w:contextualSpacing/>
    </w:pPr>
  </w:style>
  <w:style w:type="character" w:customStyle="1" w:styleId="SignatureChar">
    <w:name w:val="Signature Char"/>
    <w:basedOn w:val="DefaultParagraphFont"/>
    <w:link w:val="Signature"/>
    <w:uiPriority w:val="8"/>
    <w:rsid w:val="006E717C"/>
    <w:rPr>
      <w:rFonts w:cs="Times New Roman"/>
      <w:color w:val="000000" w:themeColor="text1"/>
      <w:szCs w:val="20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7C"/>
    <w:rPr>
      <w:rFonts w:ascii="Tahoma" w:hAnsi="Tahoma" w:cs="Tahoma"/>
      <w:color w:val="000000" w:themeColor="text1"/>
      <w:sz w:val="16"/>
      <w:szCs w:val="16"/>
      <w:lang w:eastAsia="ja-JP" w:bidi="he-IL"/>
    </w:rPr>
  </w:style>
  <w:style w:type="paragraph" w:styleId="BlockText">
    <w:name w:val="Block Text"/>
    <w:aliases w:val="Block Quote"/>
    <w:uiPriority w:val="40"/>
    <w:rsid w:val="006E717C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6E717C"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E717C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717C"/>
  </w:style>
  <w:style w:type="character" w:customStyle="1" w:styleId="DateChar">
    <w:name w:val="Date Char"/>
    <w:basedOn w:val="DefaultParagraphFont"/>
    <w:link w:val="Date"/>
    <w:uiPriority w:val="99"/>
    <w:semiHidden/>
    <w:rsid w:val="006E717C"/>
    <w:rPr>
      <w:rFonts w:cs="Times New Roman"/>
      <w:color w:val="000000" w:themeColor="text1"/>
      <w:szCs w:val="20"/>
      <w:lang w:eastAsia="ja-JP" w:bidi="he-IL"/>
    </w:rPr>
  </w:style>
  <w:style w:type="character" w:styleId="Emphasis">
    <w:name w:val="Emphasis"/>
    <w:uiPriority w:val="20"/>
    <w:qFormat/>
    <w:rsid w:val="006E717C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6E7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17C"/>
    <w:rPr>
      <w:rFonts w:cs="Times New Roman"/>
      <w:color w:val="000000" w:themeColor="text1"/>
      <w:szCs w:val="20"/>
      <w:lang w:eastAsia="ja-JP" w:bidi="he-IL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E717C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17C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17C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17C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17C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17C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17C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17C"/>
    <w:rPr>
      <w:rFonts w:asciiTheme="majorHAnsi" w:hAnsiTheme="majorHAnsi" w:cs="Times New Roman"/>
      <w:color w:val="D34817" w:themeColor="accent1"/>
      <w:spacing w:val="1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17C"/>
    <w:rPr>
      <w:rFonts w:asciiTheme="majorHAnsi" w:hAnsiTheme="majorHAnsi" w:cs="Times New Roman"/>
      <w:i/>
      <w:color w:val="D34817" w:themeColor="accent1"/>
      <w:spacing w:val="10"/>
      <w:szCs w:val="20"/>
      <w:lang w:eastAsia="ja-JP" w:bidi="he-IL"/>
    </w:rPr>
  </w:style>
  <w:style w:type="character" w:styleId="Hyperlink">
    <w:name w:val="Hyperlink"/>
    <w:basedOn w:val="DefaultParagraphFont"/>
    <w:uiPriority w:val="99"/>
    <w:semiHidden/>
    <w:unhideWhenUsed/>
    <w:rsid w:val="006E717C"/>
    <w:rPr>
      <w:color w:val="CC9900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E717C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6E717C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17C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sid w:val="006E717C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7"/>
    <w:unhideWhenUsed/>
    <w:qFormat/>
    <w:rsid w:val="006E717C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7"/>
    <w:unhideWhenUsed/>
    <w:qFormat/>
    <w:rsid w:val="006E717C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7"/>
    <w:unhideWhenUsed/>
    <w:qFormat/>
    <w:rsid w:val="006E717C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7"/>
    <w:unhideWhenUsed/>
    <w:qFormat/>
    <w:rsid w:val="006E717C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7"/>
    <w:unhideWhenUsed/>
    <w:qFormat/>
    <w:rsid w:val="006E717C"/>
    <w:pPr>
      <w:numPr>
        <w:numId w:val="15"/>
      </w:numPr>
      <w:spacing w:after="0"/>
    </w:pPr>
  </w:style>
  <w:style w:type="paragraph" w:styleId="Quote">
    <w:name w:val="Quote"/>
    <w:basedOn w:val="Normal"/>
    <w:link w:val="QuoteChar"/>
    <w:uiPriority w:val="29"/>
    <w:qFormat/>
    <w:rsid w:val="006E717C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E717C"/>
    <w:rPr>
      <w:rFonts w:cs="Times New Roman"/>
      <w:i/>
      <w:color w:val="7F7F7F" w:themeColor="background1" w:themeShade="7F"/>
      <w:sz w:val="24"/>
      <w:szCs w:val="20"/>
      <w:lang w:eastAsia="ja-JP" w:bidi="he-IL"/>
    </w:rPr>
  </w:style>
  <w:style w:type="character" w:styleId="Strong">
    <w:name w:val="Strong"/>
    <w:uiPriority w:val="22"/>
    <w:qFormat/>
    <w:rsid w:val="006E717C"/>
    <w:rPr>
      <w:rFonts w:asciiTheme="minorHAnsi" w:hAnsiTheme="minorHAnsi"/>
      <w:b/>
      <w:color w:val="9B2D1F" w:themeColor="accent2"/>
    </w:rPr>
  </w:style>
  <w:style w:type="paragraph" w:styleId="Subtitle">
    <w:name w:val="Subtitle"/>
    <w:basedOn w:val="Normal"/>
    <w:link w:val="SubtitleChar"/>
    <w:uiPriority w:val="11"/>
    <w:rsid w:val="006E717C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717C"/>
    <w:rPr>
      <w:rFonts w:asciiTheme="majorHAnsi" w:hAnsiTheme="majorHAnsi" w:cstheme="minorHAnsi"/>
      <w:sz w:val="28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sid w:val="006E717C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6E717C"/>
    <w:rPr>
      <w:rFonts w:cs="Times New Roman"/>
      <w:color w:val="737373" w:themeColor="text1" w:themeTint="8C"/>
      <w:sz w:val="22"/>
      <w:szCs w:val="20"/>
      <w:u w:val="single"/>
    </w:rPr>
  </w:style>
  <w:style w:type="paragraph" w:styleId="Title">
    <w:name w:val="Title"/>
    <w:basedOn w:val="Normal"/>
    <w:link w:val="TitleChar"/>
    <w:uiPriority w:val="10"/>
    <w:rsid w:val="006E717C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E717C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 w:bidi="he-IL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ateText">
    <w:name w:val="Date Text"/>
    <w:basedOn w:val="Normal"/>
    <w:uiPriority w:val="35"/>
    <w:rsid w:val="006E717C"/>
    <w:pPr>
      <w:spacing w:before="720" w:after="200"/>
      <w:contextualSpacing/>
    </w:pPr>
  </w:style>
  <w:style w:type="paragraph" w:customStyle="1" w:styleId="GrayText">
    <w:name w:val="Gray Text"/>
    <w:basedOn w:val="NoSpacing"/>
    <w:uiPriority w:val="35"/>
    <w:qFormat/>
    <w:rsid w:val="006E717C"/>
    <w:rPr>
      <w:rFonts w:asciiTheme="majorHAnsi" w:hAnsiTheme="majorHAnsi"/>
      <w:color w:val="7F7F7F" w:themeColor="text1" w:themeTint="80"/>
      <w:sz w:val="20"/>
      <w:lang w:bidi="ar-SA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  <w:rsid w:val="006E717C"/>
    <w:rPr>
      <w:rFonts w:cs="Times New Roman"/>
      <w:color w:val="000000" w:themeColor="text1"/>
      <w:szCs w:val="20"/>
      <w:lang w:eastAsia="ja-JP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17C"/>
    <w:pPr>
      <w:spacing w:after="160"/>
    </w:pPr>
    <w:rPr>
      <w:rFonts w:cs="Times New Roman"/>
      <w:color w:val="000000" w:themeColor="text1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6E717C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E717C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17C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17C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17C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17C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17C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17C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17C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qFormat/>
    <w:rsid w:val="006E717C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6E7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17C"/>
    <w:rPr>
      <w:rFonts w:cs="Times New Roman"/>
      <w:color w:val="000000" w:themeColor="text1"/>
      <w:szCs w:val="20"/>
      <w:lang w:eastAsia="ja-JP" w:bidi="he-IL"/>
    </w:rPr>
  </w:style>
  <w:style w:type="paragraph" w:styleId="NoSpacing">
    <w:name w:val="No Spacing"/>
    <w:basedOn w:val="Normal"/>
    <w:uiPriority w:val="1"/>
    <w:qFormat/>
    <w:rsid w:val="006E717C"/>
    <w:pPr>
      <w:spacing w:after="0" w:line="240" w:lineRule="auto"/>
    </w:pPr>
  </w:style>
  <w:style w:type="paragraph" w:styleId="Closing">
    <w:name w:val="Closing"/>
    <w:basedOn w:val="Normal"/>
    <w:link w:val="ClosingChar"/>
    <w:uiPriority w:val="7"/>
    <w:unhideWhenUsed/>
    <w:qFormat/>
    <w:rsid w:val="006E717C"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sid w:val="006E717C"/>
    <w:rPr>
      <w:rFonts w:cs="Times New Roman"/>
      <w:color w:val="000000" w:themeColor="text1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rsid w:val="006E717C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6"/>
    <w:unhideWhenUsed/>
    <w:qFormat/>
    <w:rsid w:val="006E717C"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sid w:val="006E717C"/>
    <w:rPr>
      <w:rFonts w:cs="Times New Roman"/>
      <w:b/>
      <w:color w:val="000000" w:themeColor="text1"/>
      <w:szCs w:val="20"/>
      <w:lang w:eastAsia="ja-JP" w:bidi="he-IL"/>
    </w:rPr>
  </w:style>
  <w:style w:type="paragraph" w:customStyle="1" w:styleId="SenderAddress">
    <w:name w:val="Sender Address"/>
    <w:basedOn w:val="NoSpacing"/>
    <w:uiPriority w:val="3"/>
    <w:qFormat/>
    <w:rsid w:val="006E717C"/>
    <w:pPr>
      <w:spacing w:after="360"/>
      <w:contextualSpacing/>
    </w:pPr>
  </w:style>
  <w:style w:type="character" w:styleId="PlaceholderText">
    <w:name w:val="Placeholder Text"/>
    <w:basedOn w:val="DefaultParagraphFont"/>
    <w:uiPriority w:val="99"/>
    <w:unhideWhenUsed/>
    <w:qFormat/>
    <w:rsid w:val="006E717C"/>
    <w:rPr>
      <w:color w:val="808080"/>
    </w:rPr>
  </w:style>
  <w:style w:type="paragraph" w:styleId="Signature">
    <w:name w:val="Signature"/>
    <w:basedOn w:val="Normal"/>
    <w:link w:val="SignatureChar"/>
    <w:uiPriority w:val="8"/>
    <w:unhideWhenUsed/>
    <w:rsid w:val="006E717C"/>
    <w:pPr>
      <w:spacing w:after="200"/>
      <w:contextualSpacing/>
    </w:pPr>
  </w:style>
  <w:style w:type="character" w:customStyle="1" w:styleId="SignatureChar">
    <w:name w:val="Signature Char"/>
    <w:basedOn w:val="DefaultParagraphFont"/>
    <w:link w:val="Signature"/>
    <w:uiPriority w:val="8"/>
    <w:rsid w:val="006E717C"/>
    <w:rPr>
      <w:rFonts w:cs="Times New Roman"/>
      <w:color w:val="000000" w:themeColor="text1"/>
      <w:szCs w:val="20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7C"/>
    <w:rPr>
      <w:rFonts w:ascii="Tahoma" w:hAnsi="Tahoma" w:cs="Tahoma"/>
      <w:color w:val="000000" w:themeColor="text1"/>
      <w:sz w:val="16"/>
      <w:szCs w:val="16"/>
      <w:lang w:eastAsia="ja-JP" w:bidi="he-IL"/>
    </w:rPr>
  </w:style>
  <w:style w:type="paragraph" w:styleId="BlockText">
    <w:name w:val="Block Text"/>
    <w:aliases w:val="Block Quote"/>
    <w:uiPriority w:val="40"/>
    <w:rsid w:val="006E717C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6E717C"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E717C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717C"/>
  </w:style>
  <w:style w:type="character" w:customStyle="1" w:styleId="DateChar">
    <w:name w:val="Date Char"/>
    <w:basedOn w:val="DefaultParagraphFont"/>
    <w:link w:val="Date"/>
    <w:uiPriority w:val="99"/>
    <w:semiHidden/>
    <w:rsid w:val="006E717C"/>
    <w:rPr>
      <w:rFonts w:cs="Times New Roman"/>
      <w:color w:val="000000" w:themeColor="text1"/>
      <w:szCs w:val="20"/>
      <w:lang w:eastAsia="ja-JP" w:bidi="he-IL"/>
    </w:rPr>
  </w:style>
  <w:style w:type="character" w:styleId="Emphasis">
    <w:name w:val="Emphasis"/>
    <w:uiPriority w:val="20"/>
    <w:qFormat/>
    <w:rsid w:val="006E717C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6E7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17C"/>
    <w:rPr>
      <w:rFonts w:cs="Times New Roman"/>
      <w:color w:val="000000" w:themeColor="text1"/>
      <w:szCs w:val="20"/>
      <w:lang w:eastAsia="ja-JP" w:bidi="he-IL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E717C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17C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17C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17C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17C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17C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17C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17C"/>
    <w:rPr>
      <w:rFonts w:asciiTheme="majorHAnsi" w:hAnsiTheme="majorHAnsi" w:cs="Times New Roman"/>
      <w:color w:val="D34817" w:themeColor="accent1"/>
      <w:spacing w:val="1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17C"/>
    <w:rPr>
      <w:rFonts w:asciiTheme="majorHAnsi" w:hAnsiTheme="majorHAnsi" w:cs="Times New Roman"/>
      <w:i/>
      <w:color w:val="D34817" w:themeColor="accent1"/>
      <w:spacing w:val="10"/>
      <w:szCs w:val="20"/>
      <w:lang w:eastAsia="ja-JP" w:bidi="he-IL"/>
    </w:rPr>
  </w:style>
  <w:style w:type="character" w:styleId="Hyperlink">
    <w:name w:val="Hyperlink"/>
    <w:basedOn w:val="DefaultParagraphFont"/>
    <w:uiPriority w:val="99"/>
    <w:semiHidden/>
    <w:unhideWhenUsed/>
    <w:rsid w:val="006E717C"/>
    <w:rPr>
      <w:color w:val="CC9900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E717C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6E717C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17C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sid w:val="006E717C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7"/>
    <w:unhideWhenUsed/>
    <w:qFormat/>
    <w:rsid w:val="006E717C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7"/>
    <w:unhideWhenUsed/>
    <w:qFormat/>
    <w:rsid w:val="006E717C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7"/>
    <w:unhideWhenUsed/>
    <w:qFormat/>
    <w:rsid w:val="006E717C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7"/>
    <w:unhideWhenUsed/>
    <w:qFormat/>
    <w:rsid w:val="006E717C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7"/>
    <w:unhideWhenUsed/>
    <w:qFormat/>
    <w:rsid w:val="006E717C"/>
    <w:pPr>
      <w:numPr>
        <w:numId w:val="15"/>
      </w:numPr>
      <w:spacing w:after="0"/>
    </w:pPr>
  </w:style>
  <w:style w:type="paragraph" w:styleId="Quote">
    <w:name w:val="Quote"/>
    <w:basedOn w:val="Normal"/>
    <w:link w:val="QuoteChar"/>
    <w:uiPriority w:val="29"/>
    <w:qFormat/>
    <w:rsid w:val="006E717C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E717C"/>
    <w:rPr>
      <w:rFonts w:cs="Times New Roman"/>
      <w:i/>
      <w:color w:val="7F7F7F" w:themeColor="background1" w:themeShade="7F"/>
      <w:sz w:val="24"/>
      <w:szCs w:val="20"/>
      <w:lang w:eastAsia="ja-JP" w:bidi="he-IL"/>
    </w:rPr>
  </w:style>
  <w:style w:type="character" w:styleId="Strong">
    <w:name w:val="Strong"/>
    <w:uiPriority w:val="22"/>
    <w:qFormat/>
    <w:rsid w:val="006E717C"/>
    <w:rPr>
      <w:rFonts w:asciiTheme="minorHAnsi" w:hAnsiTheme="minorHAnsi"/>
      <w:b/>
      <w:color w:val="9B2D1F" w:themeColor="accent2"/>
    </w:rPr>
  </w:style>
  <w:style w:type="paragraph" w:styleId="Subtitle">
    <w:name w:val="Subtitle"/>
    <w:basedOn w:val="Normal"/>
    <w:link w:val="SubtitleChar"/>
    <w:uiPriority w:val="11"/>
    <w:rsid w:val="006E717C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717C"/>
    <w:rPr>
      <w:rFonts w:asciiTheme="majorHAnsi" w:hAnsiTheme="majorHAnsi" w:cstheme="minorHAnsi"/>
      <w:sz w:val="28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sid w:val="006E717C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6E717C"/>
    <w:rPr>
      <w:rFonts w:cs="Times New Roman"/>
      <w:color w:val="737373" w:themeColor="text1" w:themeTint="8C"/>
      <w:sz w:val="22"/>
      <w:szCs w:val="20"/>
      <w:u w:val="single"/>
    </w:rPr>
  </w:style>
  <w:style w:type="paragraph" w:styleId="Title">
    <w:name w:val="Title"/>
    <w:basedOn w:val="Normal"/>
    <w:link w:val="TitleChar"/>
    <w:uiPriority w:val="10"/>
    <w:rsid w:val="006E717C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E717C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 w:bidi="he-IL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6E717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ateText">
    <w:name w:val="Date Text"/>
    <w:basedOn w:val="Normal"/>
    <w:uiPriority w:val="35"/>
    <w:rsid w:val="006E717C"/>
    <w:pPr>
      <w:spacing w:before="720" w:after="200"/>
      <w:contextualSpacing/>
    </w:pPr>
  </w:style>
  <w:style w:type="paragraph" w:customStyle="1" w:styleId="GrayText">
    <w:name w:val="Gray Text"/>
    <w:basedOn w:val="NoSpacing"/>
    <w:uiPriority w:val="35"/>
    <w:qFormat/>
    <w:rsid w:val="006E717C"/>
    <w:rPr>
      <w:rFonts w:asciiTheme="majorHAnsi" w:hAnsiTheme="majorHAnsi"/>
      <w:color w:val="7F7F7F" w:themeColor="text1" w:themeTint="80"/>
      <w:sz w:val="20"/>
      <w:lang w:bidi="ar-SA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  <w:rsid w:val="006E717C"/>
    <w:rPr>
      <w:rFonts w:cs="Times New Roman"/>
      <w:color w:val="000000" w:themeColor="text1"/>
      <w:szCs w:val="20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7.xml"/><Relationship Id="rId21" Type="http://schemas.openxmlformats.org/officeDocument/2006/relationships/footer" Target="footer12.xml"/><Relationship Id="rId42" Type="http://schemas.openxmlformats.org/officeDocument/2006/relationships/footer" Target="footer33.xml"/><Relationship Id="rId47" Type="http://schemas.openxmlformats.org/officeDocument/2006/relationships/footer" Target="footer38.xml"/><Relationship Id="rId63" Type="http://schemas.openxmlformats.org/officeDocument/2006/relationships/footer" Target="footer54.xml"/><Relationship Id="rId68" Type="http://schemas.openxmlformats.org/officeDocument/2006/relationships/footer" Target="footer59.xml"/><Relationship Id="rId84" Type="http://schemas.openxmlformats.org/officeDocument/2006/relationships/footer" Target="footer75.xml"/><Relationship Id="rId89" Type="http://schemas.openxmlformats.org/officeDocument/2006/relationships/glossaryDocument" Target="glossary/document.xml"/><Relationship Id="rId16" Type="http://schemas.openxmlformats.org/officeDocument/2006/relationships/footer" Target="footer7.xml"/><Relationship Id="rId11" Type="http://schemas.openxmlformats.org/officeDocument/2006/relationships/footer" Target="footer2.xml"/><Relationship Id="rId32" Type="http://schemas.openxmlformats.org/officeDocument/2006/relationships/footer" Target="footer23.xml"/><Relationship Id="rId37" Type="http://schemas.openxmlformats.org/officeDocument/2006/relationships/footer" Target="footer28.xml"/><Relationship Id="rId53" Type="http://schemas.openxmlformats.org/officeDocument/2006/relationships/footer" Target="footer44.xml"/><Relationship Id="rId58" Type="http://schemas.openxmlformats.org/officeDocument/2006/relationships/footer" Target="footer49.xml"/><Relationship Id="rId74" Type="http://schemas.openxmlformats.org/officeDocument/2006/relationships/footer" Target="footer65.xml"/><Relationship Id="rId79" Type="http://schemas.openxmlformats.org/officeDocument/2006/relationships/footer" Target="footer70.xml"/><Relationship Id="rId5" Type="http://schemas.microsoft.com/office/2007/relationships/stylesWithEffects" Target="stylesWithEffects.xml"/><Relationship Id="rId90" Type="http://schemas.openxmlformats.org/officeDocument/2006/relationships/theme" Target="theme/theme1.xml"/><Relationship Id="rId14" Type="http://schemas.openxmlformats.org/officeDocument/2006/relationships/footer" Target="footer5.xml"/><Relationship Id="rId22" Type="http://schemas.openxmlformats.org/officeDocument/2006/relationships/footer" Target="footer13.xml"/><Relationship Id="rId27" Type="http://schemas.openxmlformats.org/officeDocument/2006/relationships/footer" Target="footer18.xml"/><Relationship Id="rId30" Type="http://schemas.openxmlformats.org/officeDocument/2006/relationships/footer" Target="footer21.xml"/><Relationship Id="rId35" Type="http://schemas.openxmlformats.org/officeDocument/2006/relationships/footer" Target="footer26.xml"/><Relationship Id="rId43" Type="http://schemas.openxmlformats.org/officeDocument/2006/relationships/footer" Target="footer34.xml"/><Relationship Id="rId48" Type="http://schemas.openxmlformats.org/officeDocument/2006/relationships/footer" Target="footer39.xml"/><Relationship Id="rId56" Type="http://schemas.openxmlformats.org/officeDocument/2006/relationships/footer" Target="footer47.xml"/><Relationship Id="rId64" Type="http://schemas.openxmlformats.org/officeDocument/2006/relationships/footer" Target="footer55.xml"/><Relationship Id="rId69" Type="http://schemas.openxmlformats.org/officeDocument/2006/relationships/footer" Target="footer60.xml"/><Relationship Id="rId77" Type="http://schemas.openxmlformats.org/officeDocument/2006/relationships/footer" Target="footer68.xml"/><Relationship Id="rId8" Type="http://schemas.openxmlformats.org/officeDocument/2006/relationships/footnotes" Target="footnotes.xml"/><Relationship Id="rId51" Type="http://schemas.openxmlformats.org/officeDocument/2006/relationships/footer" Target="footer42.xml"/><Relationship Id="rId72" Type="http://schemas.openxmlformats.org/officeDocument/2006/relationships/footer" Target="footer63.xml"/><Relationship Id="rId80" Type="http://schemas.openxmlformats.org/officeDocument/2006/relationships/footer" Target="footer71.xml"/><Relationship Id="rId85" Type="http://schemas.openxmlformats.org/officeDocument/2006/relationships/footer" Target="footer76.xml"/><Relationship Id="rId3" Type="http://schemas.openxmlformats.org/officeDocument/2006/relationships/numbering" Target="numbering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footer" Target="footer16.xml"/><Relationship Id="rId33" Type="http://schemas.openxmlformats.org/officeDocument/2006/relationships/footer" Target="footer24.xml"/><Relationship Id="rId38" Type="http://schemas.openxmlformats.org/officeDocument/2006/relationships/footer" Target="footer29.xml"/><Relationship Id="rId46" Type="http://schemas.openxmlformats.org/officeDocument/2006/relationships/footer" Target="footer37.xml"/><Relationship Id="rId59" Type="http://schemas.openxmlformats.org/officeDocument/2006/relationships/footer" Target="footer50.xml"/><Relationship Id="rId67" Type="http://schemas.openxmlformats.org/officeDocument/2006/relationships/footer" Target="footer58.xml"/><Relationship Id="rId20" Type="http://schemas.openxmlformats.org/officeDocument/2006/relationships/footer" Target="footer11.xml"/><Relationship Id="rId41" Type="http://schemas.openxmlformats.org/officeDocument/2006/relationships/footer" Target="footer32.xml"/><Relationship Id="rId54" Type="http://schemas.openxmlformats.org/officeDocument/2006/relationships/footer" Target="footer45.xml"/><Relationship Id="rId62" Type="http://schemas.openxmlformats.org/officeDocument/2006/relationships/footer" Target="footer53.xml"/><Relationship Id="rId70" Type="http://schemas.openxmlformats.org/officeDocument/2006/relationships/footer" Target="footer61.xml"/><Relationship Id="rId75" Type="http://schemas.openxmlformats.org/officeDocument/2006/relationships/footer" Target="footer66.xml"/><Relationship Id="rId83" Type="http://schemas.openxmlformats.org/officeDocument/2006/relationships/footer" Target="footer74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footer" Target="footer6.xml"/><Relationship Id="rId23" Type="http://schemas.openxmlformats.org/officeDocument/2006/relationships/footer" Target="footer14.xml"/><Relationship Id="rId28" Type="http://schemas.openxmlformats.org/officeDocument/2006/relationships/footer" Target="footer19.xml"/><Relationship Id="rId36" Type="http://schemas.openxmlformats.org/officeDocument/2006/relationships/footer" Target="footer27.xml"/><Relationship Id="rId49" Type="http://schemas.openxmlformats.org/officeDocument/2006/relationships/footer" Target="footer40.xml"/><Relationship Id="rId57" Type="http://schemas.openxmlformats.org/officeDocument/2006/relationships/footer" Target="footer48.xml"/><Relationship Id="rId10" Type="http://schemas.openxmlformats.org/officeDocument/2006/relationships/footer" Target="footer1.xml"/><Relationship Id="rId31" Type="http://schemas.openxmlformats.org/officeDocument/2006/relationships/footer" Target="footer22.xml"/><Relationship Id="rId44" Type="http://schemas.openxmlformats.org/officeDocument/2006/relationships/footer" Target="footer35.xml"/><Relationship Id="rId52" Type="http://schemas.openxmlformats.org/officeDocument/2006/relationships/footer" Target="footer43.xml"/><Relationship Id="rId60" Type="http://schemas.openxmlformats.org/officeDocument/2006/relationships/footer" Target="footer51.xml"/><Relationship Id="rId65" Type="http://schemas.openxmlformats.org/officeDocument/2006/relationships/footer" Target="footer56.xml"/><Relationship Id="rId73" Type="http://schemas.openxmlformats.org/officeDocument/2006/relationships/footer" Target="footer64.xml"/><Relationship Id="rId78" Type="http://schemas.openxmlformats.org/officeDocument/2006/relationships/footer" Target="footer69.xml"/><Relationship Id="rId81" Type="http://schemas.openxmlformats.org/officeDocument/2006/relationships/footer" Target="footer72.xml"/><Relationship Id="rId86" Type="http://schemas.openxmlformats.org/officeDocument/2006/relationships/footer" Target="footer77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9" Type="http://schemas.openxmlformats.org/officeDocument/2006/relationships/footer" Target="footer30.xml"/><Relationship Id="rId34" Type="http://schemas.openxmlformats.org/officeDocument/2006/relationships/footer" Target="footer25.xml"/><Relationship Id="rId50" Type="http://schemas.openxmlformats.org/officeDocument/2006/relationships/footer" Target="footer41.xml"/><Relationship Id="rId55" Type="http://schemas.openxmlformats.org/officeDocument/2006/relationships/footer" Target="footer46.xml"/><Relationship Id="rId76" Type="http://schemas.openxmlformats.org/officeDocument/2006/relationships/footer" Target="footer67.xml"/><Relationship Id="rId7" Type="http://schemas.openxmlformats.org/officeDocument/2006/relationships/webSettings" Target="webSettings.xml"/><Relationship Id="rId71" Type="http://schemas.openxmlformats.org/officeDocument/2006/relationships/footer" Target="footer62.xml"/><Relationship Id="rId2" Type="http://schemas.openxmlformats.org/officeDocument/2006/relationships/customXml" Target="../customXml/item2.xml"/><Relationship Id="rId29" Type="http://schemas.openxmlformats.org/officeDocument/2006/relationships/footer" Target="footer20.xml"/><Relationship Id="rId24" Type="http://schemas.openxmlformats.org/officeDocument/2006/relationships/footer" Target="footer15.xml"/><Relationship Id="rId40" Type="http://schemas.openxmlformats.org/officeDocument/2006/relationships/footer" Target="footer31.xml"/><Relationship Id="rId45" Type="http://schemas.openxmlformats.org/officeDocument/2006/relationships/footer" Target="footer36.xml"/><Relationship Id="rId66" Type="http://schemas.openxmlformats.org/officeDocument/2006/relationships/footer" Target="footer57.xml"/><Relationship Id="rId87" Type="http://schemas.openxmlformats.org/officeDocument/2006/relationships/footer" Target="footer78.xml"/><Relationship Id="rId61" Type="http://schemas.openxmlformats.org/officeDocument/2006/relationships/footer" Target="footer52.xml"/><Relationship Id="rId82" Type="http://schemas.openxmlformats.org/officeDocument/2006/relationships/footer" Target="footer73.xml"/><Relationship Id="rId19" Type="http://schemas.openxmlformats.org/officeDocument/2006/relationships/footer" Target="footer1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918B36EB154DD5A43550AE8F713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CF5A6-E237-4120-BD6D-F45BBF32544C}"/>
      </w:docPartPr>
      <w:docPartBody>
        <w:p w:rsidR="00000000" w:rsidRDefault="009F7283" w:rsidP="009F7283">
          <w:pPr>
            <w:pStyle w:val="99918B36EB154DD5A43550AE8F713497"/>
          </w:pPr>
          <w:r>
            <w:t>[Pick the date]</w:t>
          </w:r>
        </w:p>
      </w:docPartBody>
    </w:docPart>
    <w:docPart>
      <w:docPartPr>
        <w:name w:val="6FC46F9F4CE14ED0BA748628B6E0A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6655F-4FD3-447F-83CC-B9FAC77B883B}"/>
      </w:docPartPr>
      <w:docPartBody>
        <w:p w:rsidR="00000000" w:rsidRDefault="009F7283" w:rsidP="009F7283">
          <w:pPr>
            <w:pStyle w:val="6FC46F9F4CE14ED0BA748628B6E0A680"/>
          </w:pPr>
          <w:r>
            <w:rPr>
              <w:rStyle w:val="PlaceholderText"/>
            </w:rPr>
            <w:t>[Type the company name]</w:t>
          </w:r>
        </w:p>
      </w:docPartBody>
    </w:docPart>
    <w:docPart>
      <w:docPartPr>
        <w:name w:val="B32BDA6647BF43A99B1E2199465D1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FFD56-8B70-456F-85DC-18104A9FF6BE}"/>
      </w:docPartPr>
      <w:docPartBody>
        <w:p w:rsidR="00000000" w:rsidRDefault="009F7283" w:rsidP="009F7283">
          <w:pPr>
            <w:pStyle w:val="B32BDA6647BF43A99B1E2199465D1D73"/>
          </w:pPr>
          <w:r>
            <w:t>[Pick the date]</w:t>
          </w:r>
        </w:p>
      </w:docPartBody>
    </w:docPart>
    <w:docPart>
      <w:docPartPr>
        <w:name w:val="4CAD10E2D87A45F794FE99A4FE31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BB8B5-2C1F-4D8F-AEF2-2E36F9D0BE59}"/>
      </w:docPartPr>
      <w:docPartBody>
        <w:p w:rsidR="00000000" w:rsidRDefault="009F7283" w:rsidP="009F7283">
          <w:pPr>
            <w:pStyle w:val="4CAD10E2D87A45F794FE99A4FE3117F3"/>
          </w:pPr>
          <w:r>
            <w:t>[Pick the date]</w:t>
          </w:r>
        </w:p>
      </w:docPartBody>
    </w:docPart>
    <w:docPart>
      <w:docPartPr>
        <w:name w:val="740F73292BDA4CC8BE946633F7B0A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C4DBD-D08C-45CC-AF47-F41141A62873}"/>
      </w:docPartPr>
      <w:docPartBody>
        <w:p w:rsidR="00000000" w:rsidRDefault="009F7283" w:rsidP="009F7283">
          <w:pPr>
            <w:pStyle w:val="740F73292BDA4CC8BE946633F7B0A1DC"/>
          </w:pPr>
          <w:r>
            <w:t>[Pick the date]</w:t>
          </w:r>
        </w:p>
      </w:docPartBody>
    </w:docPart>
    <w:docPart>
      <w:docPartPr>
        <w:name w:val="C704971F92D4422FA26DB555C19D7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B158C-2F97-4926-B161-40302C964D63}"/>
      </w:docPartPr>
      <w:docPartBody>
        <w:p w:rsidR="00000000" w:rsidRDefault="009F7283" w:rsidP="009F7283">
          <w:pPr>
            <w:pStyle w:val="C704971F92D4422FA26DB555C19D7DE0"/>
          </w:pPr>
          <w:r>
            <w:t>[Pick the date]</w:t>
          </w:r>
        </w:p>
      </w:docPartBody>
    </w:docPart>
    <w:docPart>
      <w:docPartPr>
        <w:name w:val="6057082217F9483DBD70CB1F2FCAC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9DE6-2837-4A4B-8104-E6ABB676177D}"/>
      </w:docPartPr>
      <w:docPartBody>
        <w:p w:rsidR="00000000" w:rsidRDefault="009F7283" w:rsidP="009F7283">
          <w:pPr>
            <w:pStyle w:val="6057082217F9483DBD70CB1F2FCAC17A"/>
          </w:pPr>
          <w:r>
            <w:t>[Pick the date]</w:t>
          </w:r>
        </w:p>
      </w:docPartBody>
    </w:docPart>
    <w:docPart>
      <w:docPartPr>
        <w:name w:val="DA947177EFEF4D44AEC6A4C1E217B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94A12-A79F-45FB-97B3-120399C54A18}"/>
      </w:docPartPr>
      <w:docPartBody>
        <w:p w:rsidR="00000000" w:rsidRDefault="009F7283" w:rsidP="009F7283">
          <w:pPr>
            <w:pStyle w:val="DA947177EFEF4D44AEC6A4C1E217B3E4"/>
          </w:pPr>
          <w:r>
            <w:t>[Pick the date]</w:t>
          </w:r>
        </w:p>
      </w:docPartBody>
    </w:docPart>
    <w:docPart>
      <w:docPartPr>
        <w:name w:val="B4C3C25A0E2F400EBA8FF7AD6064B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8480-3C94-4D33-9535-15A015D7D6AB}"/>
      </w:docPartPr>
      <w:docPartBody>
        <w:p w:rsidR="00000000" w:rsidRDefault="009F7283" w:rsidP="009F7283">
          <w:pPr>
            <w:pStyle w:val="B4C3C25A0E2F400EBA8FF7AD6064BD0F"/>
          </w:pPr>
          <w:r>
            <w:t>[Pick the date]</w:t>
          </w:r>
        </w:p>
      </w:docPartBody>
    </w:docPart>
    <w:docPart>
      <w:docPartPr>
        <w:name w:val="DA0AE96758F84447BF36A62752196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E6D3E-32F2-4A07-BC12-C0E3C7FE238F}"/>
      </w:docPartPr>
      <w:docPartBody>
        <w:p w:rsidR="00000000" w:rsidRDefault="009F7283" w:rsidP="009F7283">
          <w:pPr>
            <w:pStyle w:val="DA0AE96758F84447BF36A62752196CEA"/>
          </w:pPr>
          <w:r>
            <w:t>[Pick the date]</w:t>
          </w:r>
        </w:p>
      </w:docPartBody>
    </w:docPart>
    <w:docPart>
      <w:docPartPr>
        <w:name w:val="CDD2DE9180274B529585D89C75CAD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225BA-B196-449C-A789-9CC9203790E0}"/>
      </w:docPartPr>
      <w:docPartBody>
        <w:p w:rsidR="00000000" w:rsidRDefault="009F7283" w:rsidP="009F7283">
          <w:pPr>
            <w:pStyle w:val="CDD2DE9180274B529585D89C75CAD794"/>
          </w:pPr>
          <w:r>
            <w:t>[Pick the date]</w:t>
          </w:r>
        </w:p>
      </w:docPartBody>
    </w:docPart>
    <w:docPart>
      <w:docPartPr>
        <w:name w:val="E31E6C9B962943088D3D16D2B5F7F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156F6-7525-4364-933E-341F085DC94E}"/>
      </w:docPartPr>
      <w:docPartBody>
        <w:p w:rsidR="00000000" w:rsidRDefault="009F7283" w:rsidP="009F7283">
          <w:pPr>
            <w:pStyle w:val="E31E6C9B962943088D3D16D2B5F7F9BA"/>
          </w:pPr>
          <w:r>
            <w:t>[Pick the date]</w:t>
          </w:r>
        </w:p>
      </w:docPartBody>
    </w:docPart>
    <w:docPart>
      <w:docPartPr>
        <w:name w:val="3D60CCCD67AF460C99DD17220FECF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6C513-7B5F-431B-A3C3-F538453D6493}"/>
      </w:docPartPr>
      <w:docPartBody>
        <w:p w:rsidR="00000000" w:rsidRDefault="009F7283" w:rsidP="009F7283">
          <w:pPr>
            <w:pStyle w:val="3D60CCCD67AF460C99DD17220FECFCD1"/>
          </w:pPr>
          <w:r>
            <w:t>[Pick the date]</w:t>
          </w:r>
        </w:p>
      </w:docPartBody>
    </w:docPart>
    <w:docPart>
      <w:docPartPr>
        <w:name w:val="A312632E49C44C89899C20C22C57A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38A1A-34A0-4B60-BF82-7EC2C2BC2882}"/>
      </w:docPartPr>
      <w:docPartBody>
        <w:p w:rsidR="00000000" w:rsidRDefault="009F7283" w:rsidP="009F7283">
          <w:pPr>
            <w:pStyle w:val="A312632E49C44C89899C20C22C57A142"/>
          </w:pPr>
          <w:r>
            <w:t>[Pick the date]</w:t>
          </w:r>
        </w:p>
      </w:docPartBody>
    </w:docPart>
    <w:docPart>
      <w:docPartPr>
        <w:name w:val="0F56D328F5F441E3BD501499E9BD9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DC4DA-D96A-4B40-AEE7-6E82360D8F09}"/>
      </w:docPartPr>
      <w:docPartBody>
        <w:p w:rsidR="00000000" w:rsidRDefault="009F7283" w:rsidP="009F7283">
          <w:pPr>
            <w:pStyle w:val="0F56D328F5F441E3BD501499E9BD97DC"/>
          </w:pPr>
          <w:r>
            <w:t>[Pick the date]</w:t>
          </w:r>
        </w:p>
      </w:docPartBody>
    </w:docPart>
    <w:docPart>
      <w:docPartPr>
        <w:name w:val="EB43850F89834805BB3DE7FEAE856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C9CEE-7BFC-4F78-B892-A0156B8B8D2B}"/>
      </w:docPartPr>
      <w:docPartBody>
        <w:p w:rsidR="00000000" w:rsidRDefault="009F7283" w:rsidP="009F7283">
          <w:pPr>
            <w:pStyle w:val="EB43850F89834805BB3DE7FEAE856CC3"/>
          </w:pPr>
          <w:r>
            <w:t>[Pick the date]</w:t>
          </w:r>
        </w:p>
      </w:docPartBody>
    </w:docPart>
    <w:docPart>
      <w:docPartPr>
        <w:name w:val="865A1582DAE948B9A2824055272E8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4AEE9-04F3-402F-A0F6-3DF13E6422F3}"/>
      </w:docPartPr>
      <w:docPartBody>
        <w:p w:rsidR="00000000" w:rsidRDefault="009F7283" w:rsidP="009F7283">
          <w:pPr>
            <w:pStyle w:val="865A1582DAE948B9A2824055272E87F4"/>
          </w:pPr>
          <w:r>
            <w:t>[Pick the date]</w:t>
          </w:r>
        </w:p>
      </w:docPartBody>
    </w:docPart>
    <w:docPart>
      <w:docPartPr>
        <w:name w:val="37885D68986D4268B60C75331B27E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1EEE0-D53D-46FA-AAC8-B4F180D162AC}"/>
      </w:docPartPr>
      <w:docPartBody>
        <w:p w:rsidR="00000000" w:rsidRDefault="009F7283" w:rsidP="009F7283">
          <w:pPr>
            <w:pStyle w:val="37885D68986D4268B60C75331B27EAF9"/>
          </w:pPr>
          <w:r>
            <w:t>[Pick the date]</w:t>
          </w:r>
        </w:p>
      </w:docPartBody>
    </w:docPart>
    <w:docPart>
      <w:docPartPr>
        <w:name w:val="D1EB1CF130A44B398DE8BDCC457CC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BF278-509A-4BAD-8F44-E2923F82426D}"/>
      </w:docPartPr>
      <w:docPartBody>
        <w:p w:rsidR="00000000" w:rsidRDefault="009F7283" w:rsidP="009F7283">
          <w:pPr>
            <w:pStyle w:val="D1EB1CF130A44B398DE8BDCC457CC693"/>
          </w:pPr>
          <w:r>
            <w:t>[Pick the date]</w:t>
          </w:r>
        </w:p>
      </w:docPartBody>
    </w:docPart>
    <w:docPart>
      <w:docPartPr>
        <w:name w:val="602AB9EC79BB4074A2625D8CBB2C0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3EF67-7664-48E7-8294-E6037CA09D84}"/>
      </w:docPartPr>
      <w:docPartBody>
        <w:p w:rsidR="00000000" w:rsidRDefault="009F7283" w:rsidP="009F7283">
          <w:pPr>
            <w:pStyle w:val="602AB9EC79BB4074A2625D8CBB2C0AE0"/>
          </w:pPr>
          <w:r>
            <w:t>[Pick the date]</w:t>
          </w:r>
        </w:p>
      </w:docPartBody>
    </w:docPart>
    <w:docPart>
      <w:docPartPr>
        <w:name w:val="05587196FDB24E249B4F0A6CF69F5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99A86-78D9-4A78-AAFB-81B64E3BFCF4}"/>
      </w:docPartPr>
      <w:docPartBody>
        <w:p w:rsidR="00000000" w:rsidRDefault="009F7283" w:rsidP="009F7283">
          <w:pPr>
            <w:pStyle w:val="05587196FDB24E249B4F0A6CF69F5D4C"/>
          </w:pPr>
          <w:r>
            <w:t>[Pick the date]</w:t>
          </w:r>
        </w:p>
      </w:docPartBody>
    </w:docPart>
    <w:docPart>
      <w:docPartPr>
        <w:name w:val="44F0ADEFE4494FD4ADEE91C44F293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B2F73-7899-4AC4-9B0D-B10D254EBAA3}"/>
      </w:docPartPr>
      <w:docPartBody>
        <w:p w:rsidR="00000000" w:rsidRDefault="009F7283" w:rsidP="009F7283">
          <w:pPr>
            <w:pStyle w:val="44F0ADEFE4494FD4ADEE91C44F29330D"/>
          </w:pPr>
          <w:r>
            <w:t>[Pick the date]</w:t>
          </w:r>
        </w:p>
      </w:docPartBody>
    </w:docPart>
    <w:docPart>
      <w:docPartPr>
        <w:name w:val="253AFD7FF3D9461C9869E0AA3E984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00B43-D8C9-4C2B-82D5-1E18182487F0}"/>
      </w:docPartPr>
      <w:docPartBody>
        <w:p w:rsidR="00000000" w:rsidRDefault="009F7283" w:rsidP="009F7283">
          <w:pPr>
            <w:pStyle w:val="253AFD7FF3D9461C9869E0AA3E984D62"/>
          </w:pPr>
          <w:r>
            <w:t>[Pick the date]</w:t>
          </w:r>
        </w:p>
      </w:docPartBody>
    </w:docPart>
    <w:docPart>
      <w:docPartPr>
        <w:name w:val="37AF55ADA1DD4EE981EAA743FC118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560A-1F0D-4205-A3F3-648311B506EC}"/>
      </w:docPartPr>
      <w:docPartBody>
        <w:p w:rsidR="00000000" w:rsidRDefault="009F7283" w:rsidP="009F7283">
          <w:pPr>
            <w:pStyle w:val="37AF55ADA1DD4EE981EAA743FC118A78"/>
          </w:pPr>
          <w:r>
            <w:t>[Pick the date]</w:t>
          </w:r>
        </w:p>
      </w:docPartBody>
    </w:docPart>
    <w:docPart>
      <w:docPartPr>
        <w:name w:val="FE303D104EF44445847AC8F7D9A6D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26C94-FBF4-477C-8487-00E046067219}"/>
      </w:docPartPr>
      <w:docPartBody>
        <w:p w:rsidR="00000000" w:rsidRDefault="009F7283" w:rsidP="009F7283">
          <w:pPr>
            <w:pStyle w:val="FE303D104EF44445847AC8F7D9A6DEFF"/>
          </w:pPr>
          <w:r>
            <w:t>[Pick the date]</w:t>
          </w:r>
        </w:p>
      </w:docPartBody>
    </w:docPart>
    <w:docPart>
      <w:docPartPr>
        <w:name w:val="09547E0EFA3C4871A83DFB54E333C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8B0CE-BEDB-4FEC-9C90-78083BA3E7CF}"/>
      </w:docPartPr>
      <w:docPartBody>
        <w:p w:rsidR="00000000" w:rsidRDefault="009F7283" w:rsidP="009F7283">
          <w:pPr>
            <w:pStyle w:val="09547E0EFA3C4871A83DFB54E333C7F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83"/>
    <w:rsid w:val="005E6252"/>
    <w:rsid w:val="009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283"/>
    <w:rPr>
      <w:color w:val="808080"/>
    </w:rPr>
  </w:style>
  <w:style w:type="paragraph" w:customStyle="1" w:styleId="1E9B12F39C9544DAAEFACE38E134E0DB">
    <w:name w:val="1E9B12F39C9544DAAEFACE38E134E0DB"/>
    <w:rsid w:val="009F7283"/>
  </w:style>
  <w:style w:type="paragraph" w:customStyle="1" w:styleId="99918B36EB154DD5A43550AE8F713497">
    <w:name w:val="99918B36EB154DD5A43550AE8F713497"/>
    <w:rsid w:val="009F7283"/>
  </w:style>
  <w:style w:type="paragraph" w:customStyle="1" w:styleId="6FC46F9F4CE14ED0BA748628B6E0A680">
    <w:name w:val="6FC46F9F4CE14ED0BA748628B6E0A680"/>
    <w:rsid w:val="009F7283"/>
  </w:style>
  <w:style w:type="paragraph" w:customStyle="1" w:styleId="B32BDA6647BF43A99B1E2199465D1D73">
    <w:name w:val="B32BDA6647BF43A99B1E2199465D1D73"/>
    <w:rsid w:val="009F7283"/>
  </w:style>
  <w:style w:type="paragraph" w:customStyle="1" w:styleId="09CE7B90AF004C70BB55FB7A54C16423">
    <w:name w:val="09CE7B90AF004C70BB55FB7A54C16423"/>
    <w:rsid w:val="009F7283"/>
  </w:style>
  <w:style w:type="paragraph" w:customStyle="1" w:styleId="4CAD10E2D87A45F794FE99A4FE3117F3">
    <w:name w:val="4CAD10E2D87A45F794FE99A4FE3117F3"/>
    <w:rsid w:val="009F7283"/>
  </w:style>
  <w:style w:type="paragraph" w:customStyle="1" w:styleId="E8287BA4865D44EE8C6B782BF9EC913F">
    <w:name w:val="E8287BA4865D44EE8C6B782BF9EC913F"/>
    <w:rsid w:val="009F7283"/>
  </w:style>
  <w:style w:type="paragraph" w:customStyle="1" w:styleId="740F73292BDA4CC8BE946633F7B0A1DC">
    <w:name w:val="740F73292BDA4CC8BE946633F7B0A1DC"/>
    <w:rsid w:val="009F7283"/>
  </w:style>
  <w:style w:type="paragraph" w:customStyle="1" w:styleId="BD19E7E0CA5C41DDA461407F8356A0C7">
    <w:name w:val="BD19E7E0CA5C41DDA461407F8356A0C7"/>
    <w:rsid w:val="009F7283"/>
  </w:style>
  <w:style w:type="paragraph" w:customStyle="1" w:styleId="C704971F92D4422FA26DB555C19D7DE0">
    <w:name w:val="C704971F92D4422FA26DB555C19D7DE0"/>
    <w:rsid w:val="009F7283"/>
  </w:style>
  <w:style w:type="paragraph" w:customStyle="1" w:styleId="FE6A2FBE8CFA4F4D9AB142B48A4DFC14">
    <w:name w:val="FE6A2FBE8CFA4F4D9AB142B48A4DFC14"/>
    <w:rsid w:val="009F7283"/>
  </w:style>
  <w:style w:type="paragraph" w:customStyle="1" w:styleId="6057082217F9483DBD70CB1F2FCAC17A">
    <w:name w:val="6057082217F9483DBD70CB1F2FCAC17A"/>
    <w:rsid w:val="009F7283"/>
  </w:style>
  <w:style w:type="paragraph" w:customStyle="1" w:styleId="F83596C4C1244F1D98E340D636B21C18">
    <w:name w:val="F83596C4C1244F1D98E340D636B21C18"/>
    <w:rsid w:val="009F7283"/>
  </w:style>
  <w:style w:type="paragraph" w:customStyle="1" w:styleId="DA947177EFEF4D44AEC6A4C1E217B3E4">
    <w:name w:val="DA947177EFEF4D44AEC6A4C1E217B3E4"/>
    <w:rsid w:val="009F7283"/>
  </w:style>
  <w:style w:type="paragraph" w:customStyle="1" w:styleId="2FAB6710FE60423DB16721B6ADE89596">
    <w:name w:val="2FAB6710FE60423DB16721B6ADE89596"/>
    <w:rsid w:val="009F7283"/>
  </w:style>
  <w:style w:type="paragraph" w:customStyle="1" w:styleId="B4C3C25A0E2F400EBA8FF7AD6064BD0F">
    <w:name w:val="B4C3C25A0E2F400EBA8FF7AD6064BD0F"/>
    <w:rsid w:val="009F7283"/>
  </w:style>
  <w:style w:type="paragraph" w:customStyle="1" w:styleId="C239A1AAC50F47139149EDE1314D80E4">
    <w:name w:val="C239A1AAC50F47139149EDE1314D80E4"/>
    <w:rsid w:val="009F7283"/>
  </w:style>
  <w:style w:type="paragraph" w:customStyle="1" w:styleId="DA0AE96758F84447BF36A62752196CEA">
    <w:name w:val="DA0AE96758F84447BF36A62752196CEA"/>
    <w:rsid w:val="009F7283"/>
  </w:style>
  <w:style w:type="paragraph" w:customStyle="1" w:styleId="9A546BB2CEA14B689487D7DF26D42416">
    <w:name w:val="9A546BB2CEA14B689487D7DF26D42416"/>
    <w:rsid w:val="009F7283"/>
  </w:style>
  <w:style w:type="paragraph" w:customStyle="1" w:styleId="CDD2DE9180274B529585D89C75CAD794">
    <w:name w:val="CDD2DE9180274B529585D89C75CAD794"/>
    <w:rsid w:val="009F7283"/>
  </w:style>
  <w:style w:type="paragraph" w:customStyle="1" w:styleId="D1947514A8E3441BBB8ADE6720F50DFB">
    <w:name w:val="D1947514A8E3441BBB8ADE6720F50DFB"/>
    <w:rsid w:val="009F7283"/>
  </w:style>
  <w:style w:type="paragraph" w:customStyle="1" w:styleId="E31E6C9B962943088D3D16D2B5F7F9BA">
    <w:name w:val="E31E6C9B962943088D3D16D2B5F7F9BA"/>
    <w:rsid w:val="009F7283"/>
  </w:style>
  <w:style w:type="paragraph" w:customStyle="1" w:styleId="DC2E8FF6F0BD4304B89E6BA91E10C30A">
    <w:name w:val="DC2E8FF6F0BD4304B89E6BA91E10C30A"/>
    <w:rsid w:val="009F7283"/>
  </w:style>
  <w:style w:type="paragraph" w:customStyle="1" w:styleId="3D60CCCD67AF460C99DD17220FECFCD1">
    <w:name w:val="3D60CCCD67AF460C99DD17220FECFCD1"/>
    <w:rsid w:val="009F7283"/>
  </w:style>
  <w:style w:type="paragraph" w:customStyle="1" w:styleId="A386C513ACA84148BD64B007DB61B55E">
    <w:name w:val="A386C513ACA84148BD64B007DB61B55E"/>
    <w:rsid w:val="009F7283"/>
  </w:style>
  <w:style w:type="paragraph" w:customStyle="1" w:styleId="A312632E49C44C89899C20C22C57A142">
    <w:name w:val="A312632E49C44C89899C20C22C57A142"/>
    <w:rsid w:val="009F7283"/>
  </w:style>
  <w:style w:type="paragraph" w:customStyle="1" w:styleId="1312FAD4A7704B8BAE7BDF2136434124">
    <w:name w:val="1312FAD4A7704B8BAE7BDF2136434124"/>
    <w:rsid w:val="009F7283"/>
  </w:style>
  <w:style w:type="paragraph" w:customStyle="1" w:styleId="0F56D328F5F441E3BD501499E9BD97DC">
    <w:name w:val="0F56D328F5F441E3BD501499E9BD97DC"/>
    <w:rsid w:val="009F7283"/>
  </w:style>
  <w:style w:type="paragraph" w:customStyle="1" w:styleId="A57BB2AB0CEC492282972627241712E4">
    <w:name w:val="A57BB2AB0CEC492282972627241712E4"/>
    <w:rsid w:val="009F7283"/>
  </w:style>
  <w:style w:type="paragraph" w:customStyle="1" w:styleId="EB43850F89834805BB3DE7FEAE856CC3">
    <w:name w:val="EB43850F89834805BB3DE7FEAE856CC3"/>
    <w:rsid w:val="009F7283"/>
  </w:style>
  <w:style w:type="paragraph" w:customStyle="1" w:styleId="258989DF670E47D892F5B1D75C7F7FB8">
    <w:name w:val="258989DF670E47D892F5B1D75C7F7FB8"/>
    <w:rsid w:val="009F7283"/>
  </w:style>
  <w:style w:type="paragraph" w:customStyle="1" w:styleId="865A1582DAE948B9A2824055272E87F4">
    <w:name w:val="865A1582DAE948B9A2824055272E87F4"/>
    <w:rsid w:val="009F7283"/>
  </w:style>
  <w:style w:type="paragraph" w:customStyle="1" w:styleId="411A94736E544CEDAFC6883E4AE13E5B">
    <w:name w:val="411A94736E544CEDAFC6883E4AE13E5B"/>
    <w:rsid w:val="009F7283"/>
  </w:style>
  <w:style w:type="paragraph" w:customStyle="1" w:styleId="37885D68986D4268B60C75331B27EAF9">
    <w:name w:val="37885D68986D4268B60C75331B27EAF9"/>
    <w:rsid w:val="009F7283"/>
  </w:style>
  <w:style w:type="paragraph" w:customStyle="1" w:styleId="9EFF33168A3347CA8B082FC7A2ABE85D">
    <w:name w:val="9EFF33168A3347CA8B082FC7A2ABE85D"/>
    <w:rsid w:val="009F7283"/>
  </w:style>
  <w:style w:type="paragraph" w:customStyle="1" w:styleId="D1EB1CF130A44B398DE8BDCC457CC693">
    <w:name w:val="D1EB1CF130A44B398DE8BDCC457CC693"/>
    <w:rsid w:val="009F7283"/>
  </w:style>
  <w:style w:type="paragraph" w:customStyle="1" w:styleId="15496D1B22A54CD1BA801A642DE5AFF0">
    <w:name w:val="15496D1B22A54CD1BA801A642DE5AFF0"/>
    <w:rsid w:val="009F7283"/>
  </w:style>
  <w:style w:type="paragraph" w:customStyle="1" w:styleId="602AB9EC79BB4074A2625D8CBB2C0AE0">
    <w:name w:val="602AB9EC79BB4074A2625D8CBB2C0AE0"/>
    <w:rsid w:val="009F7283"/>
  </w:style>
  <w:style w:type="paragraph" w:customStyle="1" w:styleId="3FBB267935F64C65B8488FCF9DD9D2B4">
    <w:name w:val="3FBB267935F64C65B8488FCF9DD9D2B4"/>
    <w:rsid w:val="009F7283"/>
  </w:style>
  <w:style w:type="paragraph" w:customStyle="1" w:styleId="05587196FDB24E249B4F0A6CF69F5D4C">
    <w:name w:val="05587196FDB24E249B4F0A6CF69F5D4C"/>
    <w:rsid w:val="009F7283"/>
  </w:style>
  <w:style w:type="paragraph" w:customStyle="1" w:styleId="17A3A2CEFF0449C1B52B72F32643149D">
    <w:name w:val="17A3A2CEFF0449C1B52B72F32643149D"/>
    <w:rsid w:val="009F7283"/>
  </w:style>
  <w:style w:type="paragraph" w:customStyle="1" w:styleId="44F0ADEFE4494FD4ADEE91C44F29330D">
    <w:name w:val="44F0ADEFE4494FD4ADEE91C44F29330D"/>
    <w:rsid w:val="009F7283"/>
  </w:style>
  <w:style w:type="paragraph" w:customStyle="1" w:styleId="8E00E632AF234AD895D139F1F34C89CA">
    <w:name w:val="8E00E632AF234AD895D139F1F34C89CA"/>
    <w:rsid w:val="009F7283"/>
  </w:style>
  <w:style w:type="paragraph" w:customStyle="1" w:styleId="253AFD7FF3D9461C9869E0AA3E984D62">
    <w:name w:val="253AFD7FF3D9461C9869E0AA3E984D62"/>
    <w:rsid w:val="009F7283"/>
  </w:style>
  <w:style w:type="paragraph" w:customStyle="1" w:styleId="01969D66814641FEA805D50AF2510166">
    <w:name w:val="01969D66814641FEA805D50AF2510166"/>
    <w:rsid w:val="009F7283"/>
  </w:style>
  <w:style w:type="paragraph" w:customStyle="1" w:styleId="37AF55ADA1DD4EE981EAA743FC118A78">
    <w:name w:val="37AF55ADA1DD4EE981EAA743FC118A78"/>
    <w:rsid w:val="009F7283"/>
  </w:style>
  <w:style w:type="paragraph" w:customStyle="1" w:styleId="D29BCD0396C644B5B74079866508EEA0">
    <w:name w:val="D29BCD0396C644B5B74079866508EEA0"/>
    <w:rsid w:val="009F7283"/>
  </w:style>
  <w:style w:type="paragraph" w:customStyle="1" w:styleId="FE303D104EF44445847AC8F7D9A6DEFF">
    <w:name w:val="FE303D104EF44445847AC8F7D9A6DEFF"/>
    <w:rsid w:val="009F7283"/>
  </w:style>
  <w:style w:type="paragraph" w:customStyle="1" w:styleId="628D7F66B866474682C9DA0CADE6BA30">
    <w:name w:val="628D7F66B866474682C9DA0CADE6BA30"/>
    <w:rsid w:val="009F7283"/>
  </w:style>
  <w:style w:type="paragraph" w:customStyle="1" w:styleId="09547E0EFA3C4871A83DFB54E333C7F4">
    <w:name w:val="09547E0EFA3C4871A83DFB54E333C7F4"/>
    <w:rsid w:val="009F7283"/>
  </w:style>
  <w:style w:type="paragraph" w:customStyle="1" w:styleId="999A3D006F314FAA9F25433B84E37865">
    <w:name w:val="999A3D006F314FAA9F25433B84E37865"/>
    <w:rsid w:val="009F72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283"/>
    <w:rPr>
      <w:color w:val="808080"/>
    </w:rPr>
  </w:style>
  <w:style w:type="paragraph" w:customStyle="1" w:styleId="1E9B12F39C9544DAAEFACE38E134E0DB">
    <w:name w:val="1E9B12F39C9544DAAEFACE38E134E0DB"/>
    <w:rsid w:val="009F7283"/>
  </w:style>
  <w:style w:type="paragraph" w:customStyle="1" w:styleId="99918B36EB154DD5A43550AE8F713497">
    <w:name w:val="99918B36EB154DD5A43550AE8F713497"/>
    <w:rsid w:val="009F7283"/>
  </w:style>
  <w:style w:type="paragraph" w:customStyle="1" w:styleId="6FC46F9F4CE14ED0BA748628B6E0A680">
    <w:name w:val="6FC46F9F4CE14ED0BA748628B6E0A680"/>
    <w:rsid w:val="009F7283"/>
  </w:style>
  <w:style w:type="paragraph" w:customStyle="1" w:styleId="B32BDA6647BF43A99B1E2199465D1D73">
    <w:name w:val="B32BDA6647BF43A99B1E2199465D1D73"/>
    <w:rsid w:val="009F7283"/>
  </w:style>
  <w:style w:type="paragraph" w:customStyle="1" w:styleId="09CE7B90AF004C70BB55FB7A54C16423">
    <w:name w:val="09CE7B90AF004C70BB55FB7A54C16423"/>
    <w:rsid w:val="009F7283"/>
  </w:style>
  <w:style w:type="paragraph" w:customStyle="1" w:styleId="4CAD10E2D87A45F794FE99A4FE3117F3">
    <w:name w:val="4CAD10E2D87A45F794FE99A4FE3117F3"/>
    <w:rsid w:val="009F7283"/>
  </w:style>
  <w:style w:type="paragraph" w:customStyle="1" w:styleId="E8287BA4865D44EE8C6B782BF9EC913F">
    <w:name w:val="E8287BA4865D44EE8C6B782BF9EC913F"/>
    <w:rsid w:val="009F7283"/>
  </w:style>
  <w:style w:type="paragraph" w:customStyle="1" w:styleId="740F73292BDA4CC8BE946633F7B0A1DC">
    <w:name w:val="740F73292BDA4CC8BE946633F7B0A1DC"/>
    <w:rsid w:val="009F7283"/>
  </w:style>
  <w:style w:type="paragraph" w:customStyle="1" w:styleId="BD19E7E0CA5C41DDA461407F8356A0C7">
    <w:name w:val="BD19E7E0CA5C41DDA461407F8356A0C7"/>
    <w:rsid w:val="009F7283"/>
  </w:style>
  <w:style w:type="paragraph" w:customStyle="1" w:styleId="C704971F92D4422FA26DB555C19D7DE0">
    <w:name w:val="C704971F92D4422FA26DB555C19D7DE0"/>
    <w:rsid w:val="009F7283"/>
  </w:style>
  <w:style w:type="paragraph" w:customStyle="1" w:styleId="FE6A2FBE8CFA4F4D9AB142B48A4DFC14">
    <w:name w:val="FE6A2FBE8CFA4F4D9AB142B48A4DFC14"/>
    <w:rsid w:val="009F7283"/>
  </w:style>
  <w:style w:type="paragraph" w:customStyle="1" w:styleId="6057082217F9483DBD70CB1F2FCAC17A">
    <w:name w:val="6057082217F9483DBD70CB1F2FCAC17A"/>
    <w:rsid w:val="009F7283"/>
  </w:style>
  <w:style w:type="paragraph" w:customStyle="1" w:styleId="F83596C4C1244F1D98E340D636B21C18">
    <w:name w:val="F83596C4C1244F1D98E340D636B21C18"/>
    <w:rsid w:val="009F7283"/>
  </w:style>
  <w:style w:type="paragraph" w:customStyle="1" w:styleId="DA947177EFEF4D44AEC6A4C1E217B3E4">
    <w:name w:val="DA947177EFEF4D44AEC6A4C1E217B3E4"/>
    <w:rsid w:val="009F7283"/>
  </w:style>
  <w:style w:type="paragraph" w:customStyle="1" w:styleId="2FAB6710FE60423DB16721B6ADE89596">
    <w:name w:val="2FAB6710FE60423DB16721B6ADE89596"/>
    <w:rsid w:val="009F7283"/>
  </w:style>
  <w:style w:type="paragraph" w:customStyle="1" w:styleId="B4C3C25A0E2F400EBA8FF7AD6064BD0F">
    <w:name w:val="B4C3C25A0E2F400EBA8FF7AD6064BD0F"/>
    <w:rsid w:val="009F7283"/>
  </w:style>
  <w:style w:type="paragraph" w:customStyle="1" w:styleId="C239A1AAC50F47139149EDE1314D80E4">
    <w:name w:val="C239A1AAC50F47139149EDE1314D80E4"/>
    <w:rsid w:val="009F7283"/>
  </w:style>
  <w:style w:type="paragraph" w:customStyle="1" w:styleId="DA0AE96758F84447BF36A62752196CEA">
    <w:name w:val="DA0AE96758F84447BF36A62752196CEA"/>
    <w:rsid w:val="009F7283"/>
  </w:style>
  <w:style w:type="paragraph" w:customStyle="1" w:styleId="9A546BB2CEA14B689487D7DF26D42416">
    <w:name w:val="9A546BB2CEA14B689487D7DF26D42416"/>
    <w:rsid w:val="009F7283"/>
  </w:style>
  <w:style w:type="paragraph" w:customStyle="1" w:styleId="CDD2DE9180274B529585D89C75CAD794">
    <w:name w:val="CDD2DE9180274B529585D89C75CAD794"/>
    <w:rsid w:val="009F7283"/>
  </w:style>
  <w:style w:type="paragraph" w:customStyle="1" w:styleId="D1947514A8E3441BBB8ADE6720F50DFB">
    <w:name w:val="D1947514A8E3441BBB8ADE6720F50DFB"/>
    <w:rsid w:val="009F7283"/>
  </w:style>
  <w:style w:type="paragraph" w:customStyle="1" w:styleId="E31E6C9B962943088D3D16D2B5F7F9BA">
    <w:name w:val="E31E6C9B962943088D3D16D2B5F7F9BA"/>
    <w:rsid w:val="009F7283"/>
  </w:style>
  <w:style w:type="paragraph" w:customStyle="1" w:styleId="DC2E8FF6F0BD4304B89E6BA91E10C30A">
    <w:name w:val="DC2E8FF6F0BD4304B89E6BA91E10C30A"/>
    <w:rsid w:val="009F7283"/>
  </w:style>
  <w:style w:type="paragraph" w:customStyle="1" w:styleId="3D60CCCD67AF460C99DD17220FECFCD1">
    <w:name w:val="3D60CCCD67AF460C99DD17220FECFCD1"/>
    <w:rsid w:val="009F7283"/>
  </w:style>
  <w:style w:type="paragraph" w:customStyle="1" w:styleId="A386C513ACA84148BD64B007DB61B55E">
    <w:name w:val="A386C513ACA84148BD64B007DB61B55E"/>
    <w:rsid w:val="009F7283"/>
  </w:style>
  <w:style w:type="paragraph" w:customStyle="1" w:styleId="A312632E49C44C89899C20C22C57A142">
    <w:name w:val="A312632E49C44C89899C20C22C57A142"/>
    <w:rsid w:val="009F7283"/>
  </w:style>
  <w:style w:type="paragraph" w:customStyle="1" w:styleId="1312FAD4A7704B8BAE7BDF2136434124">
    <w:name w:val="1312FAD4A7704B8BAE7BDF2136434124"/>
    <w:rsid w:val="009F7283"/>
  </w:style>
  <w:style w:type="paragraph" w:customStyle="1" w:styleId="0F56D328F5F441E3BD501499E9BD97DC">
    <w:name w:val="0F56D328F5F441E3BD501499E9BD97DC"/>
    <w:rsid w:val="009F7283"/>
  </w:style>
  <w:style w:type="paragraph" w:customStyle="1" w:styleId="A57BB2AB0CEC492282972627241712E4">
    <w:name w:val="A57BB2AB0CEC492282972627241712E4"/>
    <w:rsid w:val="009F7283"/>
  </w:style>
  <w:style w:type="paragraph" w:customStyle="1" w:styleId="EB43850F89834805BB3DE7FEAE856CC3">
    <w:name w:val="EB43850F89834805BB3DE7FEAE856CC3"/>
    <w:rsid w:val="009F7283"/>
  </w:style>
  <w:style w:type="paragraph" w:customStyle="1" w:styleId="258989DF670E47D892F5B1D75C7F7FB8">
    <w:name w:val="258989DF670E47D892F5B1D75C7F7FB8"/>
    <w:rsid w:val="009F7283"/>
  </w:style>
  <w:style w:type="paragraph" w:customStyle="1" w:styleId="865A1582DAE948B9A2824055272E87F4">
    <w:name w:val="865A1582DAE948B9A2824055272E87F4"/>
    <w:rsid w:val="009F7283"/>
  </w:style>
  <w:style w:type="paragraph" w:customStyle="1" w:styleId="411A94736E544CEDAFC6883E4AE13E5B">
    <w:name w:val="411A94736E544CEDAFC6883E4AE13E5B"/>
    <w:rsid w:val="009F7283"/>
  </w:style>
  <w:style w:type="paragraph" w:customStyle="1" w:styleId="37885D68986D4268B60C75331B27EAF9">
    <w:name w:val="37885D68986D4268B60C75331B27EAF9"/>
    <w:rsid w:val="009F7283"/>
  </w:style>
  <w:style w:type="paragraph" w:customStyle="1" w:styleId="9EFF33168A3347CA8B082FC7A2ABE85D">
    <w:name w:val="9EFF33168A3347CA8B082FC7A2ABE85D"/>
    <w:rsid w:val="009F7283"/>
  </w:style>
  <w:style w:type="paragraph" w:customStyle="1" w:styleId="D1EB1CF130A44B398DE8BDCC457CC693">
    <w:name w:val="D1EB1CF130A44B398DE8BDCC457CC693"/>
    <w:rsid w:val="009F7283"/>
  </w:style>
  <w:style w:type="paragraph" w:customStyle="1" w:styleId="15496D1B22A54CD1BA801A642DE5AFF0">
    <w:name w:val="15496D1B22A54CD1BA801A642DE5AFF0"/>
    <w:rsid w:val="009F7283"/>
  </w:style>
  <w:style w:type="paragraph" w:customStyle="1" w:styleId="602AB9EC79BB4074A2625D8CBB2C0AE0">
    <w:name w:val="602AB9EC79BB4074A2625D8CBB2C0AE0"/>
    <w:rsid w:val="009F7283"/>
  </w:style>
  <w:style w:type="paragraph" w:customStyle="1" w:styleId="3FBB267935F64C65B8488FCF9DD9D2B4">
    <w:name w:val="3FBB267935F64C65B8488FCF9DD9D2B4"/>
    <w:rsid w:val="009F7283"/>
  </w:style>
  <w:style w:type="paragraph" w:customStyle="1" w:styleId="05587196FDB24E249B4F0A6CF69F5D4C">
    <w:name w:val="05587196FDB24E249B4F0A6CF69F5D4C"/>
    <w:rsid w:val="009F7283"/>
  </w:style>
  <w:style w:type="paragraph" w:customStyle="1" w:styleId="17A3A2CEFF0449C1B52B72F32643149D">
    <w:name w:val="17A3A2CEFF0449C1B52B72F32643149D"/>
    <w:rsid w:val="009F7283"/>
  </w:style>
  <w:style w:type="paragraph" w:customStyle="1" w:styleId="44F0ADEFE4494FD4ADEE91C44F29330D">
    <w:name w:val="44F0ADEFE4494FD4ADEE91C44F29330D"/>
    <w:rsid w:val="009F7283"/>
  </w:style>
  <w:style w:type="paragraph" w:customStyle="1" w:styleId="8E00E632AF234AD895D139F1F34C89CA">
    <w:name w:val="8E00E632AF234AD895D139F1F34C89CA"/>
    <w:rsid w:val="009F7283"/>
  </w:style>
  <w:style w:type="paragraph" w:customStyle="1" w:styleId="253AFD7FF3D9461C9869E0AA3E984D62">
    <w:name w:val="253AFD7FF3D9461C9869E0AA3E984D62"/>
    <w:rsid w:val="009F7283"/>
  </w:style>
  <w:style w:type="paragraph" w:customStyle="1" w:styleId="01969D66814641FEA805D50AF2510166">
    <w:name w:val="01969D66814641FEA805D50AF2510166"/>
    <w:rsid w:val="009F7283"/>
  </w:style>
  <w:style w:type="paragraph" w:customStyle="1" w:styleId="37AF55ADA1DD4EE981EAA743FC118A78">
    <w:name w:val="37AF55ADA1DD4EE981EAA743FC118A78"/>
    <w:rsid w:val="009F7283"/>
  </w:style>
  <w:style w:type="paragraph" w:customStyle="1" w:styleId="D29BCD0396C644B5B74079866508EEA0">
    <w:name w:val="D29BCD0396C644B5B74079866508EEA0"/>
    <w:rsid w:val="009F7283"/>
  </w:style>
  <w:style w:type="paragraph" w:customStyle="1" w:styleId="FE303D104EF44445847AC8F7D9A6DEFF">
    <w:name w:val="FE303D104EF44445847AC8F7D9A6DEFF"/>
    <w:rsid w:val="009F7283"/>
  </w:style>
  <w:style w:type="paragraph" w:customStyle="1" w:styleId="628D7F66B866474682C9DA0CADE6BA30">
    <w:name w:val="628D7F66B866474682C9DA0CADE6BA30"/>
    <w:rsid w:val="009F7283"/>
  </w:style>
  <w:style w:type="paragraph" w:customStyle="1" w:styleId="09547E0EFA3C4871A83DFB54E333C7F4">
    <w:name w:val="09547E0EFA3C4871A83DFB54E333C7F4"/>
    <w:rsid w:val="009F7283"/>
  </w:style>
  <w:style w:type="paragraph" w:customStyle="1" w:styleId="999A3D006F314FAA9F25433B84E37865">
    <w:name w:val="999A3D006F314FAA9F25433B84E37865"/>
    <w:rsid w:val="009F72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2007-09-24T00:00:00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5A5684-0530-4757-A6BC-CE2B812016C4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EquityMergeLetter</Template>
  <TotalTime>0</TotalTime>
  <Pages>25</Pages>
  <Words>2758</Words>
  <Characters>15726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LaChance</dc:creator>
  <cp:lastModifiedBy>Kyle Grigsby</cp:lastModifiedBy>
  <cp:revision>2</cp:revision>
  <dcterms:created xsi:type="dcterms:W3CDTF">2015-05-31T00:03:00Z</dcterms:created>
  <dcterms:modified xsi:type="dcterms:W3CDTF">2015-05-31T00:03:00Z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